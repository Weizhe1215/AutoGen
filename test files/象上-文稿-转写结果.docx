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象上</w:t>
      </w:r>
    </w:p>
    <w:p>
      <w:pPr>
        <w:spacing w:before="240" w:after="240"/>
        <w:rPr>
          <w:rFonts w:ascii="宋体" w:eastAsia="宋体" w:hAnsi="宋体" w:cs="宋体"/>
          <w:sz w:val="24"/>
          <w:szCs w:val="24"/>
        </w:rPr>
      </w:pPr>
      <w:r>
        <w:rPr>
          <w:rFonts w:ascii="宋体" w:eastAsia="宋体" w:hAnsi="宋体" w:cs="宋体"/>
        </w:rPr>
        <w:t>说话人1 00:04</w:t>
      </w:r>
      <w:r>
        <w:rPr>
          <w:rFonts w:ascii="宋体" w:eastAsia="宋体" w:hAnsi="宋体" w:cs="宋体"/>
        </w:rPr>
        <w:br/>
      </w:r>
      <w:r>
        <w:rPr>
          <w:rFonts w:ascii="宋体" w:eastAsia="宋体" w:hAnsi="宋体" w:cs="宋体"/>
        </w:rPr>
        <w:t>杨总听得见吗？喂听得见。</w:t>
      </w:r>
    </w:p>
    <w:p>
      <w:pPr>
        <w:spacing w:before="240" w:after="240"/>
        <w:rPr>
          <w:rFonts w:ascii="宋体" w:eastAsia="宋体" w:hAnsi="宋体" w:cs="宋体"/>
          <w:sz w:val="24"/>
          <w:szCs w:val="24"/>
        </w:rPr>
      </w:pPr>
      <w:r>
        <w:rPr>
          <w:rFonts w:ascii="宋体" w:eastAsia="宋体" w:hAnsi="宋体" w:cs="宋体"/>
        </w:rPr>
        <w:t>说话人2 00:19</w:t>
      </w:r>
      <w:r>
        <w:rPr>
          <w:rFonts w:ascii="宋体" w:eastAsia="宋体" w:hAnsi="宋体" w:cs="宋体"/>
        </w:rPr>
        <w:br/>
      </w:r>
      <w:r>
        <w:rPr>
          <w:rFonts w:ascii="宋体" w:eastAsia="宋体" w:hAnsi="宋体" w:cs="宋体"/>
        </w:rPr>
        <w:t>对，因为我有点感冒，待会有一些问题我让我同事来讲。</w:t>
      </w:r>
    </w:p>
    <w:p>
      <w:pPr>
        <w:spacing w:before="240" w:after="240"/>
        <w:rPr>
          <w:rFonts w:ascii="宋体" w:eastAsia="宋体" w:hAnsi="宋体" w:cs="宋体"/>
          <w:sz w:val="24"/>
          <w:szCs w:val="24"/>
        </w:rPr>
      </w:pPr>
      <w:r>
        <w:rPr>
          <w:rFonts w:ascii="宋体" w:eastAsia="宋体" w:hAnsi="宋体" w:cs="宋体"/>
        </w:rPr>
        <w:t>说话人1 00:24</w:t>
      </w:r>
      <w:r>
        <w:rPr>
          <w:rFonts w:ascii="宋体" w:eastAsia="宋体" w:hAnsi="宋体" w:cs="宋体"/>
        </w:rPr>
        <w:br/>
      </w:r>
      <w:r>
        <w:rPr>
          <w:rFonts w:ascii="宋体" w:eastAsia="宋体" w:hAnsi="宋体" w:cs="宋体"/>
        </w:rPr>
        <w:t>勒好勒没事。您这边人都到齐了吗？对好，我这边还有一位跟我一起在上海的同事，他也来一起参加一下。</w:t>
      </w:r>
    </w:p>
    <w:p>
      <w:pPr>
        <w:spacing w:before="240" w:after="240"/>
        <w:rPr>
          <w:rFonts w:ascii="宋体" w:eastAsia="宋体" w:hAnsi="宋体" w:cs="宋体"/>
          <w:sz w:val="24"/>
          <w:szCs w:val="24"/>
        </w:rPr>
      </w:pPr>
      <w:r>
        <w:rPr>
          <w:rFonts w:ascii="宋体" w:eastAsia="宋体" w:hAnsi="宋体" w:cs="宋体"/>
        </w:rPr>
        <w:t>说话人2 00:35</w:t>
      </w:r>
      <w:r>
        <w:rPr>
          <w:rFonts w:ascii="宋体" w:eastAsia="宋体" w:hAnsi="宋体" w:cs="宋体"/>
        </w:rPr>
        <w:br/>
      </w:r>
      <w:r>
        <w:rPr>
          <w:rFonts w:ascii="宋体" w:eastAsia="宋体" w:hAnsi="宋体" w:cs="宋体"/>
        </w:rPr>
        <w:t>杨总你好。</w:t>
      </w:r>
    </w:p>
    <w:p>
      <w:pPr>
        <w:spacing w:before="240" w:after="240"/>
        <w:rPr>
          <w:rFonts w:ascii="宋体" w:eastAsia="宋体" w:hAnsi="宋体" w:cs="宋体"/>
          <w:sz w:val="24"/>
          <w:szCs w:val="24"/>
        </w:rPr>
      </w:pPr>
      <w:r>
        <w:rPr>
          <w:rFonts w:ascii="宋体" w:eastAsia="宋体" w:hAnsi="宋体" w:cs="宋体"/>
        </w:rPr>
        <w:t>说话人3 00:37</w:t>
      </w:r>
      <w:r>
        <w:rPr>
          <w:rFonts w:ascii="宋体" w:eastAsia="宋体" w:hAnsi="宋体" w:cs="宋体"/>
        </w:rPr>
        <w:br/>
      </w:r>
      <w:r>
        <w:rPr>
          <w:rFonts w:ascii="宋体" w:eastAsia="宋体" w:hAnsi="宋体" w:cs="宋体"/>
        </w:rPr>
        <w:t>好的你好。</w:t>
      </w:r>
    </w:p>
    <w:p>
      <w:pPr>
        <w:spacing w:before="240" w:after="240"/>
        <w:rPr>
          <w:rFonts w:ascii="宋体" w:eastAsia="宋体" w:hAnsi="宋体" w:cs="宋体"/>
          <w:sz w:val="24"/>
          <w:szCs w:val="24"/>
        </w:rPr>
      </w:pPr>
      <w:r>
        <w:rPr>
          <w:rFonts w:ascii="宋体" w:eastAsia="宋体" w:hAnsi="宋体" w:cs="宋体"/>
        </w:rPr>
        <w:t>说话人1 00:39</w:t>
      </w:r>
      <w:r>
        <w:rPr>
          <w:rFonts w:ascii="宋体" w:eastAsia="宋体" w:hAnsi="宋体" w:cs="宋体"/>
        </w:rPr>
        <w:br/>
      </w:r>
      <w:r>
        <w:rPr>
          <w:rFonts w:ascii="宋体" w:eastAsia="宋体" w:hAnsi="宋体" w:cs="宋体"/>
        </w:rPr>
        <w:t>要不杨总我们先开始就直接开始行。那么要不您这边先就简单的介绍一下咱们公司的整体的情况，还有策略行吗？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是这样子的。</w:t>
      </w:r>
    </w:p>
    <w:p>
      <w:pPr>
        <w:spacing w:before="240" w:after="240"/>
        <w:rPr>
          <w:rFonts w:ascii="宋体" w:eastAsia="宋体" w:hAnsi="宋体" w:cs="宋体"/>
          <w:sz w:val="24"/>
          <w:szCs w:val="24"/>
        </w:rPr>
      </w:pPr>
      <w:r>
        <w:rPr>
          <w:rFonts w:ascii="宋体" w:eastAsia="宋体" w:hAnsi="宋体" w:cs="宋体"/>
        </w:rPr>
        <w:t>说话人2 00:57</w:t>
      </w:r>
      <w:r>
        <w:rPr>
          <w:rFonts w:ascii="宋体" w:eastAsia="宋体" w:hAnsi="宋体" w:cs="宋体"/>
        </w:rPr>
        <w:br/>
      </w:r>
      <w:r>
        <w:rPr>
          <w:rFonts w:ascii="宋体" w:eastAsia="宋体" w:hAnsi="宋体" w:cs="宋体"/>
        </w:rPr>
        <w:t>我们成立是在21年成立的，然后一开始注册在商登网后面是转到上海这边来了。然后因为我这边以前是在同花顺的，就是我自己之前在同花顺的时候也对交易这块是比较感兴趣的，所以后面从同花顺离职之后一直做股票这方面的。然后当时也是挖了一些信号指标，然后后面看到做量化这块在中国前景还是不错的，后面就开始做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然后找了几个朋友是一起做。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这里现在策略的研究员一共有4个，然后还有我们公司现在就是后台的人员负责开发管理后台，风控管理后台的有三位同事，然后同时还有两个交易员这个样子，主要策略相关的就是这么多同事一个团队，然后我们主要这几年做的都是量化中性，还有指数增强，以这两个为主，然后收益情况你们拍卖网上也能看到，基本上是这样就有什么要问的？</w:t>
      </w:r>
    </w:p>
    <w:p>
      <w:pPr>
        <w:spacing w:before="240" w:after="240"/>
        <w:rPr>
          <w:rFonts w:ascii="宋体" w:eastAsia="宋体" w:hAnsi="宋体" w:cs="宋体"/>
          <w:sz w:val="24"/>
          <w:szCs w:val="24"/>
        </w:rPr>
      </w:pPr>
      <w:r>
        <w:rPr>
          <w:rFonts w:ascii="宋体" w:eastAsia="宋体" w:hAnsi="宋体" w:cs="宋体"/>
        </w:rPr>
        <w:t>说话人1 02:49</w:t>
      </w:r>
      <w:r>
        <w:rPr>
          <w:rFonts w:ascii="宋体" w:eastAsia="宋体" w:hAnsi="宋体" w:cs="宋体"/>
        </w:rPr>
        <w:br/>
      </w:r>
      <w:r>
        <w:rPr>
          <w:rFonts w:ascii="宋体" w:eastAsia="宋体" w:hAnsi="宋体" w:cs="宋体"/>
        </w:rPr>
        <w:t>好好，杨总，您刚刚说我们这边咱们公司一共是几位同事？</w:t>
      </w:r>
    </w:p>
    <w:p>
      <w:pPr>
        <w:spacing w:before="240" w:after="240"/>
        <w:rPr>
          <w:rFonts w:ascii="宋体" w:eastAsia="宋体" w:hAnsi="宋体" w:cs="宋体"/>
          <w:sz w:val="24"/>
          <w:szCs w:val="24"/>
        </w:rPr>
      </w:pPr>
      <w:r>
        <w:rPr>
          <w:rFonts w:ascii="宋体" w:eastAsia="宋体" w:hAnsi="宋体" w:cs="宋体"/>
        </w:rPr>
        <w:t>说话人2 03:00</w:t>
      </w:r>
      <w:r>
        <w:rPr>
          <w:rFonts w:ascii="宋体" w:eastAsia="宋体" w:hAnsi="宋体" w:cs="宋体"/>
        </w:rPr>
        <w:br/>
      </w:r>
      <w:r>
        <w:rPr>
          <w:rFonts w:ascii="宋体" w:eastAsia="宋体" w:hAnsi="宋体" w:cs="宋体"/>
        </w:rPr>
        <w:t>现在一共是十几位人，我说的是跟策略相关的大概是1010个左右10。</w:t>
      </w:r>
    </w:p>
    <w:p>
      <w:pPr>
        <w:spacing w:before="240" w:after="240"/>
        <w:rPr>
          <w:rFonts w:ascii="宋体" w:eastAsia="宋体" w:hAnsi="宋体" w:cs="宋体"/>
          <w:sz w:val="24"/>
          <w:szCs w:val="24"/>
        </w:rPr>
      </w:pPr>
      <w:r>
        <w:rPr>
          <w:rFonts w:ascii="宋体" w:eastAsia="宋体" w:hAnsi="宋体" w:cs="宋体"/>
        </w:rPr>
        <w:t>说话人1 03:09</w:t>
      </w:r>
      <w:r>
        <w:rPr>
          <w:rFonts w:ascii="宋体" w:eastAsia="宋体" w:hAnsi="宋体" w:cs="宋体"/>
        </w:rPr>
        <w:br/>
      </w:r>
      <w:r>
        <w:rPr>
          <w:rFonts w:ascii="宋体" w:eastAsia="宋体" w:hAnsi="宋体" w:cs="宋体"/>
        </w:rPr>
        <w:t>个是吧？</w:t>
      </w:r>
    </w:p>
    <w:p>
      <w:pPr>
        <w:spacing w:before="240" w:after="240"/>
        <w:rPr>
          <w:rFonts w:ascii="宋体" w:eastAsia="宋体" w:hAnsi="宋体" w:cs="宋体"/>
          <w:sz w:val="24"/>
          <w:szCs w:val="24"/>
        </w:rPr>
      </w:pPr>
      <w:r>
        <w:rPr>
          <w:rFonts w:ascii="宋体" w:eastAsia="宋体" w:hAnsi="宋体" w:cs="宋体"/>
        </w:rPr>
        <w:t>说话人2 03:10</w:t>
      </w:r>
      <w:r>
        <w:rPr>
          <w:rFonts w:ascii="宋体" w:eastAsia="宋体" w:hAnsi="宋体" w:cs="宋体"/>
        </w:rPr>
        <w:br/>
      </w:r>
      <w:r>
        <w:rPr>
          <w:rFonts w:ascii="宋体" w:eastAsia="宋体" w:hAnsi="宋体" w:cs="宋体"/>
        </w:rPr>
        <w:t>明白，因为剩下的是人力财务这些。明白。</w:t>
      </w:r>
    </w:p>
    <w:p>
      <w:pPr>
        <w:spacing w:before="240" w:after="240"/>
        <w:rPr>
          <w:rFonts w:ascii="宋体" w:eastAsia="宋体" w:hAnsi="宋体" w:cs="宋体"/>
          <w:sz w:val="24"/>
          <w:szCs w:val="24"/>
        </w:rPr>
      </w:pPr>
      <w:r>
        <w:rPr>
          <w:rFonts w:ascii="宋体" w:eastAsia="宋体" w:hAnsi="宋体" w:cs="宋体"/>
        </w:rPr>
        <w:t>说话人1 03:14</w:t>
      </w:r>
      <w:r>
        <w:rPr>
          <w:rFonts w:ascii="宋体" w:eastAsia="宋体" w:hAnsi="宋体" w:cs="宋体"/>
        </w:rPr>
        <w:br/>
      </w:r>
      <w:r>
        <w:rPr>
          <w:rFonts w:ascii="宋体" w:eastAsia="宋体" w:hAnsi="宋体" w:cs="宋体"/>
        </w:rPr>
        <w:t>我们这所有的产品都是您一个人管理的是吗？</w:t>
      </w:r>
    </w:p>
    <w:p>
      <w:pPr>
        <w:spacing w:before="240" w:after="240"/>
        <w:rPr>
          <w:rFonts w:ascii="宋体" w:eastAsia="宋体" w:hAnsi="宋体" w:cs="宋体"/>
          <w:sz w:val="24"/>
          <w:szCs w:val="24"/>
        </w:rPr>
      </w:pPr>
      <w:r>
        <w:rPr>
          <w:rFonts w:ascii="宋体" w:eastAsia="宋体" w:hAnsi="宋体" w:cs="宋体"/>
        </w:rPr>
        <w:t>说话人2 03:21</w:t>
      </w:r>
      <w:r>
        <w:rPr>
          <w:rFonts w:ascii="宋体" w:eastAsia="宋体" w:hAnsi="宋体" w:cs="宋体"/>
        </w:rPr>
        <w:br/>
      </w:r>
      <w:r>
        <w:rPr>
          <w:rFonts w:ascii="宋体" w:eastAsia="宋体" w:hAnsi="宋体" w:cs="宋体"/>
        </w:rPr>
        <w:t>一个人管理是什么意思？</w:t>
      </w:r>
    </w:p>
    <w:p>
      <w:pPr>
        <w:spacing w:before="240" w:after="240"/>
        <w:rPr>
          <w:rFonts w:ascii="宋体" w:eastAsia="宋体" w:hAnsi="宋体" w:cs="宋体"/>
          <w:sz w:val="24"/>
          <w:szCs w:val="24"/>
        </w:rPr>
      </w:pPr>
      <w:r>
        <w:rPr>
          <w:rFonts w:ascii="宋体" w:eastAsia="宋体" w:hAnsi="宋体" w:cs="宋体"/>
        </w:rPr>
        <w:t>说话人1 03:23</w:t>
      </w:r>
      <w:r>
        <w:rPr>
          <w:rFonts w:ascii="宋体" w:eastAsia="宋体" w:hAnsi="宋体" w:cs="宋体"/>
        </w:rPr>
        <w:br/>
      </w:r>
      <w:r>
        <w:rPr>
          <w:rFonts w:ascii="宋体" w:eastAsia="宋体" w:hAnsi="宋体" w:cs="宋体"/>
        </w:rPr>
        <w:t>是所有对您是基金经理经理，所有排名基金经理都是您是吧？对明白，因为我在咱们财富网上只能看到咱们向上中信一号这个产品。</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对我们。</w:t>
      </w:r>
    </w:p>
    <w:p>
      <w:pPr>
        <w:spacing w:before="240" w:after="240"/>
        <w:rPr>
          <w:rFonts w:ascii="宋体" w:eastAsia="宋体" w:hAnsi="宋体" w:cs="宋体"/>
          <w:sz w:val="24"/>
          <w:szCs w:val="24"/>
        </w:rPr>
      </w:pPr>
      <w:r>
        <w:rPr>
          <w:rFonts w:ascii="宋体" w:eastAsia="宋体" w:hAnsi="宋体" w:cs="宋体"/>
        </w:rPr>
        <w:t>说话人2 03:42</w:t>
      </w:r>
      <w:r>
        <w:rPr>
          <w:rFonts w:ascii="宋体" w:eastAsia="宋体" w:hAnsi="宋体" w:cs="宋体"/>
        </w:rPr>
        <w:br/>
      </w:r>
      <w:r>
        <w:rPr>
          <w:rFonts w:ascii="宋体" w:eastAsia="宋体" w:hAnsi="宋体" w:cs="宋体"/>
        </w:rPr>
        <w:t>可能没传上去。</w:t>
      </w:r>
    </w:p>
    <w:p>
      <w:pPr>
        <w:spacing w:before="240" w:after="240"/>
        <w:rPr>
          <w:rFonts w:ascii="宋体" w:eastAsia="宋体" w:hAnsi="宋体" w:cs="宋体"/>
          <w:sz w:val="24"/>
          <w:szCs w:val="24"/>
        </w:rPr>
      </w:pPr>
      <w:r>
        <w:rPr>
          <w:rFonts w:ascii="宋体" w:eastAsia="宋体" w:hAnsi="宋体" w:cs="宋体"/>
        </w:rPr>
        <w:t>说话人1 03:43</w:t>
      </w:r>
      <w:r>
        <w:rPr>
          <w:rFonts w:ascii="宋体" w:eastAsia="宋体" w:hAnsi="宋体" w:cs="宋体"/>
        </w:rPr>
        <w:br/>
      </w:r>
      <w:r>
        <w:rPr>
          <w:rFonts w:ascii="宋体" w:eastAsia="宋体" w:hAnsi="宋体" w:cs="宋体"/>
        </w:rPr>
        <w:t>确实有可能对。</w:t>
      </w:r>
    </w:p>
    <w:p>
      <w:pPr>
        <w:spacing w:before="240" w:after="240"/>
        <w:rPr>
          <w:rFonts w:ascii="宋体" w:eastAsia="宋体" w:hAnsi="宋体" w:cs="宋体"/>
          <w:sz w:val="24"/>
          <w:szCs w:val="24"/>
        </w:rPr>
      </w:pPr>
      <w:r>
        <w:rPr>
          <w:rFonts w:ascii="宋体" w:eastAsia="宋体" w:hAnsi="宋体" w:cs="宋体"/>
        </w:rPr>
        <w:t>说话人2 03:47</w:t>
      </w:r>
      <w:r>
        <w:rPr>
          <w:rFonts w:ascii="宋体" w:eastAsia="宋体" w:hAnsi="宋体" w:cs="宋体"/>
        </w:rPr>
        <w:br/>
      </w:r>
      <w:r>
        <w:rPr>
          <w:rFonts w:ascii="宋体" w:eastAsia="宋体" w:hAnsi="宋体" w:cs="宋体"/>
        </w:rPr>
        <w:t>我们还有指数增强。</w:t>
      </w:r>
    </w:p>
    <w:p>
      <w:pPr>
        <w:spacing w:before="240" w:after="240"/>
        <w:rPr>
          <w:rFonts w:ascii="宋体" w:eastAsia="宋体" w:hAnsi="宋体" w:cs="宋体"/>
          <w:sz w:val="24"/>
          <w:szCs w:val="24"/>
        </w:rPr>
      </w:pPr>
      <w:r>
        <w:rPr>
          <w:rFonts w:ascii="宋体" w:eastAsia="宋体" w:hAnsi="宋体" w:cs="宋体"/>
        </w:rPr>
        <w:t>说话人1 03:50</w:t>
      </w:r>
      <w:r>
        <w:rPr>
          <w:rFonts w:ascii="宋体" w:eastAsia="宋体" w:hAnsi="宋体" w:cs="宋体"/>
        </w:rPr>
        <w:br/>
      </w:r>
      <w:r>
        <w:rPr>
          <w:rFonts w:ascii="宋体" w:eastAsia="宋体" w:hAnsi="宋体" w:cs="宋体"/>
        </w:rPr>
        <w:t>对指数增强的话就是能看到名字，但是看不到业绩。</w:t>
      </w:r>
    </w:p>
    <w:p>
      <w:pPr>
        <w:spacing w:before="240" w:after="240"/>
        <w:rPr>
          <w:rFonts w:ascii="宋体" w:eastAsia="宋体" w:hAnsi="宋体" w:cs="宋体"/>
          <w:sz w:val="24"/>
          <w:szCs w:val="24"/>
        </w:rPr>
      </w:pPr>
      <w:r>
        <w:rPr>
          <w:rFonts w:ascii="宋体" w:eastAsia="宋体" w:hAnsi="宋体" w:cs="宋体"/>
        </w:rPr>
        <w:t>说话人2 03:54</w:t>
      </w:r>
      <w:r>
        <w:rPr>
          <w:rFonts w:ascii="宋体" w:eastAsia="宋体" w:hAnsi="宋体" w:cs="宋体"/>
        </w:rPr>
        <w:br/>
      </w:r>
      <w:r>
        <w:rPr>
          <w:rFonts w:ascii="宋体" w:eastAsia="宋体" w:hAnsi="宋体" w:cs="宋体"/>
        </w:rPr>
        <w:t>对。其实有一个能看向上。</w:t>
      </w:r>
    </w:p>
    <w:p>
      <w:pPr>
        <w:spacing w:before="240" w:after="240"/>
        <w:rPr>
          <w:rFonts w:ascii="宋体" w:eastAsia="宋体" w:hAnsi="宋体" w:cs="宋体"/>
          <w:sz w:val="24"/>
          <w:szCs w:val="24"/>
        </w:rPr>
      </w:pPr>
      <w:r>
        <w:rPr>
          <w:rFonts w:ascii="宋体" w:eastAsia="宋体" w:hAnsi="宋体" w:cs="宋体"/>
        </w:rPr>
        <w:t>说话人3 03:58</w:t>
      </w:r>
      <w:r>
        <w:rPr>
          <w:rFonts w:ascii="宋体" w:eastAsia="宋体" w:hAnsi="宋体" w:cs="宋体"/>
        </w:rPr>
        <w:br/>
      </w:r>
      <w:r>
        <w:rPr>
          <w:rFonts w:ascii="宋体" w:eastAsia="宋体" w:hAnsi="宋体" w:cs="宋体"/>
        </w:rPr>
        <w:t>就。</w:t>
      </w:r>
    </w:p>
    <w:p>
      <w:pPr>
        <w:spacing w:before="240" w:after="240"/>
        <w:rPr>
          <w:rFonts w:ascii="宋体" w:eastAsia="宋体" w:hAnsi="宋体" w:cs="宋体"/>
          <w:sz w:val="24"/>
          <w:szCs w:val="24"/>
        </w:rPr>
      </w:pPr>
      <w:r>
        <w:rPr>
          <w:rFonts w:ascii="宋体" w:eastAsia="宋体" w:hAnsi="宋体" w:cs="宋体"/>
        </w:rPr>
        <w:t>说话人2 04:00</w:t>
      </w:r>
      <w:r>
        <w:rPr>
          <w:rFonts w:ascii="宋体" w:eastAsia="宋体" w:hAnsi="宋体" w:cs="宋体"/>
        </w:rPr>
        <w:br/>
      </w:r>
      <w:r>
        <w:rPr>
          <w:rFonts w:ascii="宋体" w:eastAsia="宋体" w:hAnsi="宋体" w:cs="宋体"/>
        </w:rPr>
        <w:t>应该有一个能看的，我看看我记得有一个指数增强，我们在拍拍网上有公布进去的。</w:t>
      </w:r>
    </w:p>
    <w:p>
      <w:pPr>
        <w:spacing w:before="240" w:after="240"/>
        <w:rPr>
          <w:rFonts w:ascii="宋体" w:eastAsia="宋体" w:hAnsi="宋体" w:cs="宋体"/>
          <w:sz w:val="24"/>
          <w:szCs w:val="24"/>
        </w:rPr>
      </w:pPr>
      <w:r>
        <w:rPr>
          <w:rFonts w:ascii="宋体" w:eastAsia="宋体" w:hAnsi="宋体" w:cs="宋体"/>
        </w:rPr>
        <w:t>说话人1 04:06</w:t>
      </w:r>
      <w:r>
        <w:rPr>
          <w:rFonts w:ascii="宋体" w:eastAsia="宋体" w:hAnsi="宋体" w:cs="宋体"/>
        </w:rPr>
        <w:br/>
      </w:r>
      <w:r>
        <w:rPr>
          <w:rFonts w:ascii="宋体" w:eastAsia="宋体" w:hAnsi="宋体" w:cs="宋体"/>
        </w:rPr>
        <w:t>是指数增强一号b类吗？</w:t>
      </w:r>
    </w:p>
    <w:p>
      <w:pPr>
        <w:spacing w:before="240" w:after="240"/>
        <w:rPr>
          <w:rFonts w:ascii="宋体" w:eastAsia="宋体" w:hAnsi="宋体" w:cs="宋体"/>
          <w:sz w:val="24"/>
          <w:szCs w:val="24"/>
        </w:rPr>
      </w:pPr>
      <w:r>
        <w:rPr>
          <w:rFonts w:ascii="宋体" w:eastAsia="宋体" w:hAnsi="宋体" w:cs="宋体"/>
        </w:rPr>
        <w:t>说话人2 04:12</w:t>
      </w:r>
      <w:r>
        <w:rPr>
          <w:rFonts w:ascii="宋体" w:eastAsia="宋体" w:hAnsi="宋体" w:cs="宋体"/>
        </w:rPr>
        <w:br/>
      </w:r>
      <w:r>
        <w:rPr>
          <w:rFonts w:ascii="宋体" w:eastAsia="宋体" w:hAnsi="宋体" w:cs="宋体"/>
        </w:rPr>
        <w:t>应该是的。</w:t>
      </w:r>
    </w:p>
    <w:p>
      <w:pPr>
        <w:spacing w:before="240" w:after="240"/>
        <w:rPr>
          <w:rFonts w:ascii="宋体" w:eastAsia="宋体" w:hAnsi="宋体" w:cs="宋体"/>
          <w:sz w:val="24"/>
          <w:szCs w:val="24"/>
        </w:rPr>
      </w:pPr>
      <w:r>
        <w:rPr>
          <w:rFonts w:ascii="宋体" w:eastAsia="宋体" w:hAnsi="宋体" w:cs="宋体"/>
        </w:rPr>
        <w:t>说话人1 04:14</w:t>
      </w:r>
      <w:r>
        <w:rPr>
          <w:rFonts w:ascii="宋体" w:eastAsia="宋体" w:hAnsi="宋体" w:cs="宋体"/>
        </w:rPr>
        <w:br/>
      </w:r>
      <w:r>
        <w:rPr>
          <w:rFonts w:ascii="宋体" w:eastAsia="宋体" w:hAnsi="宋体" w:cs="宋体"/>
        </w:rPr>
        <w:t>我看一下，有的。看到了，不好意思。他那个图没加载出来。</w:t>
      </w:r>
    </w:p>
    <w:p>
      <w:pPr>
        <w:spacing w:before="240" w:after="240"/>
        <w:rPr>
          <w:rFonts w:ascii="宋体" w:eastAsia="宋体" w:hAnsi="宋体" w:cs="宋体"/>
          <w:sz w:val="24"/>
          <w:szCs w:val="24"/>
        </w:rPr>
      </w:pPr>
      <w:r>
        <w:rPr>
          <w:rFonts w:ascii="宋体" w:eastAsia="宋体" w:hAnsi="宋体" w:cs="宋体"/>
        </w:rPr>
        <w:t>说话人2 04:23</w:t>
      </w:r>
      <w:r>
        <w:rPr>
          <w:rFonts w:ascii="宋体" w:eastAsia="宋体" w:hAnsi="宋体" w:cs="宋体"/>
        </w:rPr>
        <w:br/>
      </w:r>
      <w:r>
        <w:rPr>
          <w:rFonts w:ascii="宋体" w:eastAsia="宋体" w:hAnsi="宋体" w:cs="宋体"/>
        </w:rPr>
        <w:t>对，我们还有一个是这样的，像上观云还有一个向上多策略叫。</w:t>
      </w:r>
    </w:p>
    <w:p>
      <w:pPr>
        <w:spacing w:before="240" w:after="240"/>
        <w:rPr>
          <w:rFonts w:ascii="宋体" w:eastAsia="宋体" w:hAnsi="宋体" w:cs="宋体"/>
          <w:sz w:val="24"/>
          <w:szCs w:val="24"/>
        </w:rPr>
      </w:pPr>
      <w:r>
        <w:rPr>
          <w:rFonts w:ascii="宋体" w:eastAsia="宋体" w:hAnsi="宋体" w:cs="宋体"/>
        </w:rPr>
        <w:t>说话人1 04:30</w:t>
      </w:r>
      <w:r>
        <w:rPr>
          <w:rFonts w:ascii="宋体" w:eastAsia="宋体" w:hAnsi="宋体" w:cs="宋体"/>
        </w:rPr>
        <w:br/>
      </w:r>
      <w:r>
        <w:rPr>
          <w:rFonts w:ascii="宋体" w:eastAsia="宋体" w:hAnsi="宋体" w:cs="宋体"/>
        </w:rPr>
        <w:t>向上关云，关云是做什么？</w:t>
      </w:r>
    </w:p>
    <w:p>
      <w:pPr>
        <w:spacing w:before="240" w:after="240"/>
        <w:rPr>
          <w:rFonts w:ascii="宋体" w:eastAsia="宋体" w:hAnsi="宋体" w:cs="宋体"/>
          <w:sz w:val="24"/>
          <w:szCs w:val="24"/>
        </w:rPr>
      </w:pPr>
      <w:r>
        <w:rPr>
          <w:rFonts w:ascii="宋体" w:eastAsia="宋体" w:hAnsi="宋体" w:cs="宋体"/>
        </w:rPr>
        <w:t>说话人2 04:34</w:t>
      </w:r>
      <w:r>
        <w:rPr>
          <w:rFonts w:ascii="宋体" w:eastAsia="宋体" w:hAnsi="宋体" w:cs="宋体"/>
        </w:rPr>
        <w:br/>
      </w:r>
      <w:r>
        <w:rPr>
          <w:rFonts w:ascii="宋体" w:eastAsia="宋体" w:hAnsi="宋体" w:cs="宋体"/>
        </w:rPr>
        <w:t>关云是一个主观的内容。</w:t>
      </w:r>
    </w:p>
    <w:p>
      <w:pPr>
        <w:spacing w:before="240" w:after="240"/>
        <w:rPr>
          <w:rFonts w:ascii="宋体" w:eastAsia="宋体" w:hAnsi="宋体" w:cs="宋体"/>
          <w:sz w:val="24"/>
          <w:szCs w:val="24"/>
        </w:rPr>
      </w:pPr>
      <w:r>
        <w:rPr>
          <w:rFonts w:ascii="宋体" w:eastAsia="宋体" w:hAnsi="宋体" w:cs="宋体"/>
        </w:rPr>
        <w:t>说话人1 04:36</w:t>
      </w:r>
      <w:r>
        <w:rPr>
          <w:rFonts w:ascii="宋体" w:eastAsia="宋体" w:hAnsi="宋体" w:cs="宋体"/>
        </w:rPr>
        <w:br/>
      </w:r>
      <w:r>
        <w:rPr>
          <w:rFonts w:ascii="宋体" w:eastAsia="宋体" w:hAnsi="宋体" w:cs="宋体"/>
        </w:rPr>
        <w:t>明白主观这个是咱们自营的吗？还是说也是对外的。</w:t>
      </w:r>
    </w:p>
    <w:p>
      <w:pPr>
        <w:spacing w:before="240" w:after="240"/>
        <w:rPr>
          <w:rFonts w:ascii="宋体" w:eastAsia="宋体" w:hAnsi="宋体" w:cs="宋体"/>
          <w:sz w:val="24"/>
          <w:szCs w:val="24"/>
        </w:rPr>
      </w:pPr>
      <w:r>
        <w:rPr>
          <w:rFonts w:ascii="宋体" w:eastAsia="宋体" w:hAnsi="宋体" w:cs="宋体"/>
        </w:rPr>
        <w:t>说话人2 04:44</w:t>
      </w:r>
      <w:r>
        <w:rPr>
          <w:rFonts w:ascii="宋体" w:eastAsia="宋体" w:hAnsi="宋体" w:cs="宋体"/>
        </w:rPr>
        <w:br/>
      </w:r>
      <w:r>
        <w:rPr>
          <w:rFonts w:ascii="宋体" w:eastAsia="宋体" w:hAnsi="宋体" w:cs="宋体"/>
        </w:rPr>
        <w:t>自营为主。</w:t>
      </w:r>
    </w:p>
    <w:p>
      <w:pPr>
        <w:spacing w:before="240" w:after="240"/>
        <w:rPr>
          <w:rFonts w:ascii="宋体" w:eastAsia="宋体" w:hAnsi="宋体" w:cs="宋体"/>
          <w:sz w:val="24"/>
          <w:szCs w:val="24"/>
        </w:rPr>
      </w:pPr>
      <w:r>
        <w:rPr>
          <w:rFonts w:ascii="宋体" w:eastAsia="宋体" w:hAnsi="宋体" w:cs="宋体"/>
        </w:rPr>
        <w:t>说话人1 04:47</w:t>
      </w:r>
      <w:r>
        <w:rPr>
          <w:rFonts w:ascii="宋体" w:eastAsia="宋体" w:hAnsi="宋体" w:cs="宋体"/>
        </w:rPr>
        <w:br/>
      </w:r>
      <w:r>
        <w:rPr>
          <w:rFonts w:ascii="宋体" w:eastAsia="宋体" w:hAnsi="宋体" w:cs="宋体"/>
        </w:rPr>
        <w:t>明白对。要不我就问一下咱们的策略上的一些问题行吗？我看了咱们 Ppt了，我们的我看到咱们的因子是40%的基本面，然后10%的另类和50%的量价，那就是这个是因子数量上的权重是吧？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还是说对。</w:t>
      </w:r>
    </w:p>
    <w:p>
      <w:pPr>
        <w:spacing w:before="240" w:after="240"/>
        <w:rPr>
          <w:rFonts w:ascii="宋体" w:eastAsia="宋体" w:hAnsi="宋体" w:cs="宋体"/>
          <w:sz w:val="24"/>
          <w:szCs w:val="24"/>
        </w:rPr>
      </w:pPr>
      <w:r>
        <w:rPr>
          <w:rFonts w:ascii="宋体" w:eastAsia="宋体" w:hAnsi="宋体" w:cs="宋体"/>
        </w:rPr>
        <w:t>说话人3 05:18</w:t>
      </w:r>
      <w:r>
        <w:rPr>
          <w:rFonts w:ascii="宋体" w:eastAsia="宋体" w:hAnsi="宋体" w:cs="宋体"/>
        </w:rPr>
        <w:br/>
      </w:r>
      <w:r>
        <w:rPr>
          <w:rFonts w:ascii="宋体" w:eastAsia="宋体" w:hAnsi="宋体" w:cs="宋体"/>
        </w:rPr>
        <w:t>这个就是说我们在做量化模型的时候，就是说主要是基于这三类因子来做的，明白它的一个权重占比。</w:t>
      </w:r>
    </w:p>
    <w:p>
      <w:pPr>
        <w:spacing w:before="240" w:after="240"/>
        <w:rPr>
          <w:rFonts w:ascii="宋体" w:eastAsia="宋体" w:hAnsi="宋体" w:cs="宋体"/>
          <w:sz w:val="24"/>
          <w:szCs w:val="24"/>
        </w:rPr>
      </w:pPr>
      <w:r>
        <w:rPr>
          <w:rFonts w:ascii="宋体" w:eastAsia="宋体" w:hAnsi="宋体" w:cs="宋体"/>
        </w:rPr>
        <w:t>说话人1 05:27</w:t>
      </w:r>
      <w:r>
        <w:rPr>
          <w:rFonts w:ascii="宋体" w:eastAsia="宋体" w:hAnsi="宋体" w:cs="宋体"/>
        </w:rPr>
        <w:br/>
      </w:r>
      <w:r>
        <w:rPr>
          <w:rFonts w:ascii="宋体" w:eastAsia="宋体" w:hAnsi="宋体" w:cs="宋体"/>
        </w:rPr>
        <w:t>明白，这个是个数的占比是吧？就不是说是对收益的贡献的占比。</w:t>
      </w:r>
    </w:p>
    <w:p>
      <w:pPr>
        <w:spacing w:before="240" w:after="240"/>
        <w:rPr>
          <w:rFonts w:ascii="宋体" w:eastAsia="宋体" w:hAnsi="宋体" w:cs="宋体"/>
          <w:sz w:val="24"/>
          <w:szCs w:val="24"/>
        </w:rPr>
      </w:pPr>
      <w:r>
        <w:rPr>
          <w:rFonts w:ascii="宋体" w:eastAsia="宋体" w:hAnsi="宋体" w:cs="宋体"/>
        </w:rPr>
        <w:t>说话人3 05:32</w:t>
      </w:r>
      <w:r>
        <w:rPr>
          <w:rFonts w:ascii="宋体" w:eastAsia="宋体" w:hAnsi="宋体" w:cs="宋体"/>
        </w:rPr>
        <w:br/>
      </w:r>
      <w:r>
        <w:rPr>
          <w:rFonts w:ascii="宋体" w:eastAsia="宋体" w:hAnsi="宋体" w:cs="宋体"/>
        </w:rPr>
        <w:t>对个数的占比，明白。</w:t>
      </w:r>
    </w:p>
    <w:p>
      <w:pPr>
        <w:spacing w:before="240" w:after="240"/>
        <w:rPr>
          <w:rFonts w:ascii="宋体" w:eastAsia="宋体" w:hAnsi="宋体" w:cs="宋体"/>
          <w:sz w:val="24"/>
          <w:szCs w:val="24"/>
        </w:rPr>
      </w:pPr>
      <w:r>
        <w:rPr>
          <w:rFonts w:ascii="宋体" w:eastAsia="宋体" w:hAnsi="宋体" w:cs="宋体"/>
        </w:rPr>
        <w:t>说话人1 05:35</w:t>
      </w:r>
      <w:r>
        <w:rPr>
          <w:rFonts w:ascii="宋体" w:eastAsia="宋体" w:hAnsi="宋体" w:cs="宋体"/>
        </w:rPr>
        <w:br/>
      </w:r>
      <w:r>
        <w:rPr>
          <w:rFonts w:ascii="宋体" w:eastAsia="宋体" w:hAnsi="宋体" w:cs="宋体"/>
        </w:rPr>
        <w:t>我们这一块的话因子咱们这主要都是手工挖掘的是吧？就是说没有用到说是机器学习或者深度学习。</w:t>
      </w:r>
    </w:p>
    <w:p>
      <w:pPr>
        <w:spacing w:before="240" w:after="240"/>
        <w:rPr>
          <w:rFonts w:ascii="宋体" w:eastAsia="宋体" w:hAnsi="宋体" w:cs="宋体"/>
          <w:sz w:val="24"/>
          <w:szCs w:val="24"/>
        </w:rPr>
      </w:pPr>
      <w:r>
        <w:rPr>
          <w:rFonts w:ascii="宋体" w:eastAsia="宋体" w:hAnsi="宋体" w:cs="宋体"/>
        </w:rPr>
        <w:t>说话人3 05:47</w:t>
      </w:r>
      <w:r>
        <w:rPr>
          <w:rFonts w:ascii="宋体" w:eastAsia="宋体" w:hAnsi="宋体" w:cs="宋体"/>
        </w:rPr>
        <w:br/>
      </w:r>
      <w:r>
        <w:rPr>
          <w:rFonts w:ascii="宋体" w:eastAsia="宋体" w:hAnsi="宋体" w:cs="宋体"/>
        </w:rPr>
        <w:t>这种是吧？目前大部分都是手工挖掘出来的，然后有一位同事现在正在做机器学习的那部分的。</w:t>
      </w:r>
    </w:p>
    <w:p>
      <w:pPr>
        <w:spacing w:before="240" w:after="240"/>
        <w:rPr>
          <w:rFonts w:ascii="宋体" w:eastAsia="宋体" w:hAnsi="宋体" w:cs="宋体"/>
          <w:sz w:val="24"/>
          <w:szCs w:val="24"/>
        </w:rPr>
      </w:pPr>
      <w:r>
        <w:rPr>
          <w:rFonts w:ascii="宋体" w:eastAsia="宋体" w:hAnsi="宋体" w:cs="宋体"/>
        </w:rPr>
        <w:t>说话人1 05:58</w:t>
      </w:r>
      <w:r>
        <w:rPr>
          <w:rFonts w:ascii="宋体" w:eastAsia="宋体" w:hAnsi="宋体" w:cs="宋体"/>
        </w:rPr>
        <w:br/>
      </w:r>
      <w:r>
        <w:rPr>
          <w:rFonts w:ascii="宋体" w:eastAsia="宋体" w:hAnsi="宋体" w:cs="宋体"/>
        </w:rPr>
        <w:t>明白，都是随着我们的因子都是有逻辑的因子，对吧？对明白。我们目前的话，我们因子库里面大概是有多少个因子？</w:t>
      </w:r>
    </w:p>
    <w:p>
      <w:pPr>
        <w:spacing w:before="240" w:after="240"/>
        <w:rPr>
          <w:rFonts w:ascii="宋体" w:eastAsia="宋体" w:hAnsi="宋体" w:cs="宋体"/>
          <w:sz w:val="24"/>
          <w:szCs w:val="24"/>
        </w:rPr>
      </w:pPr>
      <w:r>
        <w:rPr>
          <w:rFonts w:ascii="宋体" w:eastAsia="宋体" w:hAnsi="宋体" w:cs="宋体"/>
        </w:rPr>
        <w:t>说话人3 06:13</w:t>
      </w:r>
      <w:r>
        <w:rPr>
          <w:rFonts w:ascii="宋体" w:eastAsia="宋体" w:hAnsi="宋体" w:cs="宋体"/>
        </w:rPr>
        <w:br/>
      </w:r>
      <w:r>
        <w:rPr>
          <w:rFonts w:ascii="宋体" w:eastAsia="宋体" w:hAnsi="宋体" w:cs="宋体"/>
        </w:rPr>
        <w:t>具体的个数我们没去统计，可能三五十个因子应该是有的，明白。</w:t>
      </w:r>
    </w:p>
    <w:p>
      <w:pPr>
        <w:spacing w:before="240" w:after="240"/>
        <w:rPr>
          <w:rFonts w:ascii="宋体" w:eastAsia="宋体" w:hAnsi="宋体" w:cs="宋体"/>
          <w:sz w:val="24"/>
          <w:szCs w:val="24"/>
        </w:rPr>
      </w:pPr>
      <w:r>
        <w:rPr>
          <w:rFonts w:ascii="宋体" w:eastAsia="宋体" w:hAnsi="宋体" w:cs="宋体"/>
        </w:rPr>
        <w:t>说话人1 06:20</w:t>
      </w:r>
      <w:r>
        <w:rPr>
          <w:rFonts w:ascii="宋体" w:eastAsia="宋体" w:hAnsi="宋体" w:cs="宋体"/>
        </w:rPr>
        <w:br/>
      </w:r>
      <w:r>
        <w:rPr>
          <w:rFonts w:ascii="宋体" w:eastAsia="宋体" w:hAnsi="宋体" w:cs="宋体"/>
        </w:rPr>
        <w:t>实盘中会用的。</w:t>
      </w:r>
    </w:p>
    <w:p>
      <w:pPr>
        <w:spacing w:before="240" w:after="240"/>
        <w:rPr>
          <w:rFonts w:ascii="宋体" w:eastAsia="宋体" w:hAnsi="宋体" w:cs="宋体"/>
          <w:sz w:val="24"/>
          <w:szCs w:val="24"/>
        </w:rPr>
      </w:pPr>
      <w:r>
        <w:rPr>
          <w:rFonts w:ascii="宋体" w:eastAsia="宋体" w:hAnsi="宋体" w:cs="宋体"/>
        </w:rPr>
        <w:t>说话人3 06:23</w:t>
      </w:r>
      <w:r>
        <w:rPr>
          <w:rFonts w:ascii="宋体" w:eastAsia="宋体" w:hAnsi="宋体" w:cs="宋体"/>
        </w:rPr>
        <w:br/>
      </w:r>
      <w:r>
        <w:rPr>
          <w:rFonts w:ascii="宋体" w:eastAsia="宋体" w:hAnsi="宋体" w:cs="宋体"/>
        </w:rPr>
        <w:t>实盘中像我这边我自己负责的策略的话，大概是涵盖了30个因子。</w:t>
      </w:r>
    </w:p>
    <w:p>
      <w:pPr>
        <w:spacing w:before="240" w:after="240"/>
        <w:rPr>
          <w:rFonts w:ascii="宋体" w:eastAsia="宋体" w:hAnsi="宋体" w:cs="宋体"/>
          <w:sz w:val="24"/>
          <w:szCs w:val="24"/>
        </w:rPr>
      </w:pPr>
      <w:r>
        <w:rPr>
          <w:rFonts w:ascii="宋体" w:eastAsia="宋体" w:hAnsi="宋体" w:cs="宋体"/>
        </w:rPr>
        <w:t>说话人1 06:28</w:t>
      </w:r>
      <w:r>
        <w:rPr>
          <w:rFonts w:ascii="宋体" w:eastAsia="宋体" w:hAnsi="宋体" w:cs="宋体"/>
        </w:rPr>
        <w:br/>
      </w:r>
      <w:r>
        <w:rPr>
          <w:rFonts w:ascii="宋体" w:eastAsia="宋体" w:hAnsi="宋体" w:cs="宋体"/>
        </w:rPr>
        <w:t>明白行，然后因为我看到我们是会对因子进行一个复权和组合，这一块您能再详细介绍一下吗？我们的整个的逻辑还有有的过程。</w:t>
      </w:r>
    </w:p>
    <w:p>
      <w:pPr>
        <w:spacing w:before="240" w:after="240"/>
        <w:rPr>
          <w:rFonts w:ascii="宋体" w:eastAsia="宋体" w:hAnsi="宋体" w:cs="宋体"/>
          <w:sz w:val="24"/>
          <w:szCs w:val="24"/>
        </w:rPr>
      </w:pPr>
      <w:r>
        <w:rPr>
          <w:rFonts w:ascii="宋体" w:eastAsia="宋体" w:hAnsi="宋体" w:cs="宋体"/>
        </w:rPr>
        <w:t>说话人3 06:47</w:t>
      </w:r>
      <w:r>
        <w:rPr>
          <w:rFonts w:ascii="宋体" w:eastAsia="宋体" w:hAnsi="宋体" w:cs="宋体"/>
        </w:rPr>
        <w:br/>
      </w:r>
      <w:r>
        <w:rPr>
          <w:rFonts w:ascii="宋体" w:eastAsia="宋体" w:hAnsi="宋体" w:cs="宋体"/>
        </w:rPr>
        <w:t>就是说你就选择因子的整个过程，对。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首先的话还是对先做一下单因子的一个测试，就比如说这个因子至少在我们的单因子测试上，它能通过我们的一些检验，比如说它的多空收益，然后SL像这些数值，然后能达到我们的一定要求，然后我们才会把它放入到我们的数据库里面。</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放进去了之后，最后的话我们会结合一下跟其他的因子相结合一下，看看一个是看它的相关性，放进去了之后，另外再看一下对整个组合的一个贡献，看它是不是有明显的贡献，如果说有的话，可能我们会把它加入到我们最终的一个相当于实盘策略里面去。</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如果说这个因子的表现可能加或不加那个作用不是很大，可能我们这个因子只是作为一个储备，然后放在我们的因子库里面。</w:t>
      </w:r>
    </w:p>
    <w:p>
      <w:pPr>
        <w:spacing w:before="240" w:after="240"/>
        <w:rPr>
          <w:rFonts w:ascii="宋体" w:eastAsia="宋体" w:hAnsi="宋体" w:cs="宋体"/>
          <w:sz w:val="24"/>
          <w:szCs w:val="24"/>
        </w:rPr>
      </w:pPr>
      <w:r>
        <w:rPr>
          <w:rFonts w:ascii="宋体" w:eastAsia="宋体" w:hAnsi="宋体" w:cs="宋体"/>
        </w:rPr>
        <w:t>说话人1 07:42</w:t>
      </w:r>
      <w:r>
        <w:rPr>
          <w:rFonts w:ascii="宋体" w:eastAsia="宋体" w:hAnsi="宋体" w:cs="宋体"/>
        </w:rPr>
        <w:br/>
      </w:r>
      <w:r>
        <w:rPr>
          <w:rFonts w:ascii="宋体" w:eastAsia="宋体" w:hAnsi="宋体" w:cs="宋体"/>
        </w:rPr>
        <w:t>明白，您刚才说就是说我们把这个因子拿出来放到模型里面进行一个排序打分，我们这个因子不同因子它是不是就是打分的权重是不一样的？</w:t>
      </w:r>
    </w:p>
    <w:p>
      <w:pPr>
        <w:spacing w:before="240" w:after="240"/>
        <w:rPr>
          <w:rFonts w:ascii="宋体" w:eastAsia="宋体" w:hAnsi="宋体" w:cs="宋体"/>
          <w:sz w:val="24"/>
          <w:szCs w:val="24"/>
        </w:rPr>
      </w:pPr>
      <w:r>
        <w:rPr>
          <w:rFonts w:ascii="宋体" w:eastAsia="宋体" w:hAnsi="宋体" w:cs="宋体"/>
        </w:rPr>
        <w:t>说话人3 07:59</w:t>
      </w:r>
      <w:r>
        <w:rPr>
          <w:rFonts w:ascii="宋体" w:eastAsia="宋体" w:hAnsi="宋体" w:cs="宋体"/>
        </w:rPr>
        <w:br/>
      </w:r>
      <w:r>
        <w:rPr>
          <w:rFonts w:ascii="宋体" w:eastAsia="宋体" w:hAnsi="宋体" w:cs="宋体"/>
        </w:rPr>
        <w:t>你再说一遍，刚才有点卡没事。</w:t>
      </w:r>
    </w:p>
    <w:p>
      <w:pPr>
        <w:spacing w:before="240" w:after="240"/>
        <w:rPr>
          <w:rFonts w:ascii="宋体" w:eastAsia="宋体" w:hAnsi="宋体" w:cs="宋体"/>
          <w:sz w:val="24"/>
          <w:szCs w:val="24"/>
        </w:rPr>
      </w:pPr>
      <w:r>
        <w:rPr>
          <w:rFonts w:ascii="宋体" w:eastAsia="宋体" w:hAnsi="宋体" w:cs="宋体"/>
        </w:rPr>
        <w:t>说话人1 08:02</w:t>
      </w:r>
      <w:r>
        <w:rPr>
          <w:rFonts w:ascii="宋体" w:eastAsia="宋体" w:hAnsi="宋体" w:cs="宋体"/>
        </w:rPr>
        <w:br/>
      </w:r>
      <w:r>
        <w:rPr>
          <w:rFonts w:ascii="宋体" w:eastAsia="宋体" w:hAnsi="宋体" w:cs="宋体"/>
        </w:rPr>
        <w:t>就是我们这个因子排序打分，它不同的因子，它的权重是不是是不是我们会对它进行一个调整？</w:t>
      </w:r>
    </w:p>
    <w:p>
      <w:pPr>
        <w:spacing w:before="240" w:after="240"/>
        <w:rPr>
          <w:rFonts w:ascii="宋体" w:eastAsia="宋体" w:hAnsi="宋体" w:cs="宋体"/>
          <w:sz w:val="24"/>
          <w:szCs w:val="24"/>
        </w:rPr>
      </w:pPr>
      <w:r>
        <w:rPr>
          <w:rFonts w:ascii="宋体" w:eastAsia="宋体" w:hAnsi="宋体" w:cs="宋体"/>
        </w:rPr>
        <w:t>说话人3 08:10</w:t>
      </w:r>
      <w:r>
        <w:rPr>
          <w:rFonts w:ascii="宋体" w:eastAsia="宋体" w:hAnsi="宋体" w:cs="宋体"/>
        </w:rPr>
        <w:br/>
      </w:r>
      <w:r>
        <w:rPr>
          <w:rFonts w:ascii="宋体" w:eastAsia="宋体" w:hAnsi="宋体" w:cs="宋体"/>
        </w:rPr>
        <w:t>会有的，主要是基于它的一个两个方面，一个是历史表现，比如说有些因子可能确实历史上表现比较好，这是第一个选择的权重。</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另外一个还有就是看因子之间的一个相关性，比如说有两个因子它相关性很高，我可能第二个因子的时候，我给他的权重可能就没那么的大，主要是基于这两两个区，你只负一个我。</w:t>
      </w:r>
    </w:p>
    <w:p>
      <w:pPr>
        <w:spacing w:before="240" w:after="240"/>
        <w:rPr>
          <w:rFonts w:ascii="宋体" w:eastAsia="宋体" w:hAnsi="宋体" w:cs="宋体"/>
          <w:sz w:val="24"/>
          <w:szCs w:val="24"/>
        </w:rPr>
      </w:pPr>
      <w:r>
        <w:rPr>
          <w:rFonts w:ascii="宋体" w:eastAsia="宋体" w:hAnsi="宋体" w:cs="宋体"/>
        </w:rPr>
        <w:t>说话人1 08:35</w:t>
      </w:r>
      <w:r>
        <w:rPr>
          <w:rFonts w:ascii="宋体" w:eastAsia="宋体" w:hAnsi="宋体" w:cs="宋体"/>
        </w:rPr>
        <w:br/>
      </w:r>
      <w:r>
        <w:rPr>
          <w:rFonts w:ascii="宋体" w:eastAsia="宋体" w:hAnsi="宋体" w:cs="宋体"/>
        </w:rPr>
        <w:t>明白。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然后我看到我们这个组合上面是有用到机器学习的是吧？这块能展开说一下吗？</w:t>
      </w:r>
    </w:p>
    <w:p>
      <w:pPr>
        <w:spacing w:before="240" w:after="240"/>
        <w:rPr>
          <w:rFonts w:ascii="宋体" w:eastAsia="宋体" w:hAnsi="宋体" w:cs="宋体"/>
          <w:sz w:val="24"/>
          <w:szCs w:val="24"/>
        </w:rPr>
      </w:pPr>
      <w:r>
        <w:rPr>
          <w:rFonts w:ascii="宋体" w:eastAsia="宋体" w:hAnsi="宋体" w:cs="宋体"/>
        </w:rPr>
        <w:t>说话人3 08:44</w:t>
      </w:r>
      <w:r>
        <w:rPr>
          <w:rFonts w:ascii="宋体" w:eastAsia="宋体" w:hAnsi="宋体" w:cs="宋体"/>
        </w:rPr>
        <w:br/>
      </w:r>
      <w:r>
        <w:rPr>
          <w:rFonts w:ascii="宋体" w:eastAsia="宋体" w:hAnsi="宋体" w:cs="宋体"/>
        </w:rPr>
        <w:t>主要是用机器学习去判断一下它的比如说我假设现在不只是一个策略，我有多个策略，然后我通过他过去一段时间的一个表现，然后我去预测一下，我比如说未来一周，然后我的各个策略之间哪个策略表现相对比较好，可能我会调整一下它的权重。</w:t>
      </w:r>
    </w:p>
    <w:p>
      <w:pPr>
        <w:spacing w:before="240" w:after="240"/>
        <w:rPr>
          <w:rFonts w:ascii="宋体" w:eastAsia="宋体" w:hAnsi="宋体" w:cs="宋体"/>
          <w:sz w:val="24"/>
          <w:szCs w:val="24"/>
        </w:rPr>
      </w:pPr>
      <w:r>
        <w:rPr>
          <w:rFonts w:ascii="宋体" w:eastAsia="宋体" w:hAnsi="宋体" w:cs="宋体"/>
        </w:rPr>
        <w:t>说话人1 09:07</w:t>
      </w:r>
      <w:r>
        <w:rPr>
          <w:rFonts w:ascii="宋体" w:eastAsia="宋体" w:hAnsi="宋体" w:cs="宋体"/>
        </w:rPr>
        <w:br/>
      </w:r>
      <w:r>
        <w:rPr>
          <w:rFonts w:ascii="宋体" w:eastAsia="宋体" w:hAnsi="宋体" w:cs="宋体"/>
        </w:rPr>
        <w:t>明白，您刚说不同的策略是指什么？是我们有不同的子策略是吗？</w:t>
      </w:r>
    </w:p>
    <w:p>
      <w:pPr>
        <w:spacing w:before="240" w:after="240"/>
        <w:rPr>
          <w:rFonts w:ascii="宋体" w:eastAsia="宋体" w:hAnsi="宋体" w:cs="宋体"/>
          <w:sz w:val="24"/>
          <w:szCs w:val="24"/>
        </w:rPr>
      </w:pPr>
      <w:r>
        <w:rPr>
          <w:rFonts w:ascii="宋体" w:eastAsia="宋体" w:hAnsi="宋体" w:cs="宋体"/>
        </w:rPr>
        <w:t>说话人3 09:15</w:t>
      </w:r>
      <w:r>
        <w:rPr>
          <w:rFonts w:ascii="宋体" w:eastAsia="宋体" w:hAnsi="宋体" w:cs="宋体"/>
        </w:rPr>
        <w:br/>
      </w:r>
      <w:r>
        <w:rPr>
          <w:rFonts w:ascii="宋体" w:eastAsia="宋体" w:hAnsi="宋体" w:cs="宋体"/>
        </w:rPr>
        <w:t>对子策略。</w:t>
      </w:r>
    </w:p>
    <w:p>
      <w:pPr>
        <w:spacing w:before="240" w:after="240"/>
        <w:rPr>
          <w:rFonts w:ascii="宋体" w:eastAsia="宋体" w:hAnsi="宋体" w:cs="宋体"/>
          <w:sz w:val="24"/>
          <w:szCs w:val="24"/>
        </w:rPr>
      </w:pPr>
      <w:r>
        <w:rPr>
          <w:rFonts w:ascii="宋体" w:eastAsia="宋体" w:hAnsi="宋体" w:cs="宋体"/>
        </w:rPr>
        <w:t>说话人1 09:17</w:t>
      </w:r>
      <w:r>
        <w:rPr>
          <w:rFonts w:ascii="宋体" w:eastAsia="宋体" w:hAnsi="宋体" w:cs="宋体"/>
        </w:rPr>
        <w:br/>
      </w:r>
      <w:r>
        <w:rPr>
          <w:rFonts w:ascii="宋体" w:eastAsia="宋体" w:hAnsi="宋体" w:cs="宋体"/>
        </w:rPr>
        <w:t>子策略的话就是说它是好几套不同的打分模型吗？还是说。</w:t>
      </w:r>
    </w:p>
    <w:p>
      <w:pPr>
        <w:spacing w:before="240" w:after="240"/>
        <w:rPr>
          <w:rFonts w:ascii="宋体" w:eastAsia="宋体" w:hAnsi="宋体" w:cs="宋体"/>
          <w:sz w:val="24"/>
          <w:szCs w:val="24"/>
        </w:rPr>
      </w:pPr>
      <w:r>
        <w:rPr>
          <w:rFonts w:ascii="宋体" w:eastAsia="宋体" w:hAnsi="宋体" w:cs="宋体"/>
        </w:rPr>
        <w:t>说话人3 09:23</w:t>
      </w:r>
      <w:r>
        <w:rPr>
          <w:rFonts w:ascii="宋体" w:eastAsia="宋体" w:hAnsi="宋体" w:cs="宋体"/>
        </w:rPr>
        <w:br/>
      </w:r>
      <w:r>
        <w:rPr>
          <w:rFonts w:ascii="宋体" w:eastAsia="宋体" w:hAnsi="宋体" w:cs="宋体"/>
        </w:rPr>
        <w:t>基本上用到的因子可能就不太一样，比如说有些可能是以量价为主的短期的，然后有些可能是以基本面为主稍微偏长一点的，可能有些是经过比如说中心化处理的，有些可能是通过一些其他的方式就是说各种处理方式可能不太一样，形成了一些不同的明白。</w:t>
      </w:r>
    </w:p>
    <w:p>
      <w:pPr>
        <w:spacing w:before="240" w:after="240"/>
        <w:rPr>
          <w:rFonts w:ascii="宋体" w:eastAsia="宋体" w:hAnsi="宋体" w:cs="宋体"/>
          <w:sz w:val="24"/>
          <w:szCs w:val="24"/>
        </w:rPr>
      </w:pPr>
      <w:r>
        <w:rPr>
          <w:rFonts w:ascii="宋体" w:eastAsia="宋体" w:hAnsi="宋体" w:cs="宋体"/>
        </w:rPr>
        <w:t>说话人1 09:42</w:t>
      </w:r>
      <w:r>
        <w:rPr>
          <w:rFonts w:ascii="宋体" w:eastAsia="宋体" w:hAnsi="宋体" w:cs="宋体"/>
        </w:rPr>
        <w:br/>
      </w:r>
      <w:r>
        <w:rPr>
          <w:rFonts w:ascii="宋体" w:eastAsia="宋体" w:hAnsi="宋体" w:cs="宋体"/>
        </w:rPr>
        <w:t>这块分组的话主要是一个是因子种类在我们会根据比如说它信号的频率去进行一个分组吗？</w:t>
      </w:r>
    </w:p>
    <w:p>
      <w:pPr>
        <w:spacing w:before="240" w:after="240"/>
        <w:rPr>
          <w:rFonts w:ascii="宋体" w:eastAsia="宋体" w:hAnsi="宋体" w:cs="宋体"/>
          <w:sz w:val="24"/>
          <w:szCs w:val="24"/>
        </w:rPr>
      </w:pPr>
      <w:r>
        <w:rPr>
          <w:rFonts w:ascii="宋体" w:eastAsia="宋体" w:hAnsi="宋体" w:cs="宋体"/>
        </w:rPr>
        <w:t>说话人3 09:50</w:t>
      </w:r>
      <w:r>
        <w:rPr>
          <w:rFonts w:ascii="宋体" w:eastAsia="宋体" w:hAnsi="宋体" w:cs="宋体"/>
        </w:rPr>
        <w:br/>
      </w:r>
      <w:r>
        <w:rPr>
          <w:rFonts w:ascii="宋体" w:eastAsia="宋体" w:hAnsi="宋体" w:cs="宋体"/>
        </w:rPr>
        <w:t>一般我们现在这边的话主要是以周评为主，就是说我一周我可能去预测下一周的一个子策略的一个表现。</w:t>
      </w:r>
    </w:p>
    <w:p>
      <w:pPr>
        <w:spacing w:before="240" w:after="240"/>
        <w:rPr>
          <w:rFonts w:ascii="宋体" w:eastAsia="宋体" w:hAnsi="宋体" w:cs="宋体"/>
          <w:sz w:val="24"/>
          <w:szCs w:val="24"/>
        </w:rPr>
      </w:pPr>
      <w:r>
        <w:rPr>
          <w:rFonts w:ascii="宋体" w:eastAsia="宋体" w:hAnsi="宋体" w:cs="宋体"/>
        </w:rPr>
        <w:t>说话人1 10:00</w:t>
      </w:r>
      <w:r>
        <w:rPr>
          <w:rFonts w:ascii="宋体" w:eastAsia="宋体" w:hAnsi="宋体" w:cs="宋体"/>
        </w:rPr>
        <w:br/>
      </w:r>
      <w:r>
        <w:rPr>
          <w:rFonts w:ascii="宋体" w:eastAsia="宋体" w:hAnsi="宋体" w:cs="宋体"/>
        </w:rPr>
        <w:t>明白。我们这边量价上的信号大概是最高能用到大概多什么频率的？</w:t>
      </w:r>
    </w:p>
    <w:p>
      <w:pPr>
        <w:spacing w:before="240" w:after="240"/>
        <w:rPr>
          <w:rFonts w:ascii="宋体" w:eastAsia="宋体" w:hAnsi="宋体" w:cs="宋体"/>
          <w:sz w:val="24"/>
          <w:szCs w:val="24"/>
        </w:rPr>
      </w:pPr>
      <w:r>
        <w:rPr>
          <w:rFonts w:ascii="宋体" w:eastAsia="宋体" w:hAnsi="宋体" w:cs="宋体"/>
        </w:rPr>
        <w:t>说话人3 10:10</w:t>
      </w:r>
      <w:r>
        <w:rPr>
          <w:rFonts w:ascii="宋体" w:eastAsia="宋体" w:hAnsi="宋体" w:cs="宋体"/>
        </w:rPr>
        <w:br/>
      </w:r>
      <w:r>
        <w:rPr>
          <w:rFonts w:ascii="宋体" w:eastAsia="宋体" w:hAnsi="宋体" w:cs="宋体"/>
        </w:rPr>
        <w:t>最高的用到的是一分钟的频率，但是一分钟的话我们调仓是以日频的为主，就是说我高频信号转换成低频信号之后，然后进行一个日频的调仓。</w:t>
      </w:r>
    </w:p>
    <w:p>
      <w:pPr>
        <w:spacing w:before="240" w:after="240"/>
        <w:rPr>
          <w:rFonts w:ascii="宋体" w:eastAsia="宋体" w:hAnsi="宋体" w:cs="宋体"/>
          <w:sz w:val="24"/>
          <w:szCs w:val="24"/>
        </w:rPr>
      </w:pPr>
      <w:r>
        <w:rPr>
          <w:rFonts w:ascii="宋体" w:eastAsia="宋体" w:hAnsi="宋体" w:cs="宋体"/>
        </w:rPr>
        <w:t>说话人1 10:23</w:t>
      </w:r>
      <w:r>
        <w:rPr>
          <w:rFonts w:ascii="宋体" w:eastAsia="宋体" w:hAnsi="宋体" w:cs="宋体"/>
        </w:rPr>
        <w:br/>
      </w:r>
      <w:r>
        <w:rPr>
          <w:rFonts w:ascii="宋体" w:eastAsia="宋体" w:hAnsi="宋体" w:cs="宋体"/>
        </w:rPr>
        <w:t>明白，咱们我们指针就是说我们是等于说是一个多头的策略，对吧？</w:t>
      </w:r>
    </w:p>
    <w:p>
      <w:pPr>
        <w:spacing w:before="240" w:after="240"/>
        <w:rPr>
          <w:rFonts w:ascii="宋体" w:eastAsia="宋体" w:hAnsi="宋体" w:cs="宋体"/>
          <w:sz w:val="24"/>
          <w:szCs w:val="24"/>
        </w:rPr>
      </w:pPr>
      <w:r>
        <w:rPr>
          <w:rFonts w:ascii="宋体" w:eastAsia="宋体" w:hAnsi="宋体" w:cs="宋体"/>
        </w:rPr>
        <w:t>说话人3 10:36</w:t>
      </w:r>
      <w:r>
        <w:rPr>
          <w:rFonts w:ascii="宋体" w:eastAsia="宋体" w:hAnsi="宋体" w:cs="宋体"/>
        </w:rPr>
        <w:br/>
      </w:r>
      <w:r>
        <w:rPr>
          <w:rFonts w:ascii="宋体" w:eastAsia="宋体" w:hAnsi="宋体" w:cs="宋体"/>
        </w:rPr>
        <w:t>股票端的。</w:t>
      </w:r>
    </w:p>
    <w:p>
      <w:pPr>
        <w:spacing w:before="240" w:after="240"/>
        <w:rPr>
          <w:rFonts w:ascii="宋体" w:eastAsia="宋体" w:hAnsi="宋体" w:cs="宋体"/>
          <w:sz w:val="24"/>
          <w:szCs w:val="24"/>
        </w:rPr>
      </w:pPr>
      <w:r>
        <w:rPr>
          <w:rFonts w:ascii="宋体" w:eastAsia="宋体" w:hAnsi="宋体" w:cs="宋体"/>
        </w:rPr>
        <w:t>说话人1 10:38</w:t>
      </w:r>
      <w:r>
        <w:rPr>
          <w:rFonts w:ascii="宋体" w:eastAsia="宋体" w:hAnsi="宋体" w:cs="宋体"/>
        </w:rPr>
        <w:br/>
      </w:r>
      <w:r>
        <w:rPr>
          <w:rFonts w:ascii="宋体" w:eastAsia="宋体" w:hAnsi="宋体" w:cs="宋体"/>
        </w:rPr>
        <w:t>对我们指针就是说用的这一套是吗？对。然后中性只是在指针的上面加了一个对冲端是吗？</w:t>
      </w:r>
    </w:p>
    <w:p>
      <w:pPr>
        <w:spacing w:before="240" w:after="240"/>
        <w:rPr>
          <w:rFonts w:ascii="宋体" w:eastAsia="宋体" w:hAnsi="宋体" w:cs="宋体"/>
          <w:sz w:val="24"/>
          <w:szCs w:val="24"/>
        </w:rPr>
      </w:pPr>
      <w:r>
        <w:rPr>
          <w:rFonts w:ascii="宋体" w:eastAsia="宋体" w:hAnsi="宋体" w:cs="宋体"/>
        </w:rPr>
        <w:t>说话人3 10:49</w:t>
      </w:r>
      <w:r>
        <w:rPr>
          <w:rFonts w:ascii="宋体" w:eastAsia="宋体" w:hAnsi="宋体" w:cs="宋体"/>
        </w:rPr>
        <w:br/>
      </w:r>
      <w:r>
        <w:rPr>
          <w:rFonts w:ascii="宋体" w:eastAsia="宋体" w:hAnsi="宋体" w:cs="宋体"/>
        </w:rPr>
        <w:t>这个的话可能主要是根据投资人的需求，比如说有些投资人可能风险偏好会比较高一点，对风险有些可能对风险评价比较低，因为我们可能会对行业或者说风格的暴露做一些限制，明白。</w:t>
      </w:r>
    </w:p>
    <w:p>
      <w:pPr>
        <w:spacing w:before="240" w:after="240"/>
        <w:rPr>
          <w:rFonts w:ascii="宋体" w:eastAsia="宋体" w:hAnsi="宋体" w:cs="宋体"/>
          <w:sz w:val="24"/>
          <w:szCs w:val="24"/>
        </w:rPr>
      </w:pPr>
      <w:r>
        <w:rPr>
          <w:rFonts w:ascii="宋体" w:eastAsia="宋体" w:hAnsi="宋体" w:cs="宋体"/>
        </w:rPr>
        <w:t>说话人1 11:07</w:t>
      </w:r>
      <w:r>
        <w:rPr>
          <w:rFonts w:ascii="宋体" w:eastAsia="宋体" w:hAnsi="宋体" w:cs="宋体"/>
        </w:rPr>
        <w:br/>
      </w:r>
      <w:r>
        <w:rPr>
          <w:rFonts w:ascii="宋体" w:eastAsia="宋体" w:hAnsi="宋体" w:cs="宋体"/>
        </w:rPr>
        <w:t>我们就以向上中信一号举例的话，这个产品它就是一个我们刚刚提到多头模型加上加上一个对冲端是吧？对。比例大概是多少？有留敞口吗？</w:t>
      </w:r>
    </w:p>
    <w:p>
      <w:pPr>
        <w:spacing w:before="240" w:after="240"/>
        <w:rPr>
          <w:rFonts w:ascii="宋体" w:eastAsia="宋体" w:hAnsi="宋体" w:cs="宋体"/>
          <w:sz w:val="24"/>
          <w:szCs w:val="24"/>
        </w:rPr>
      </w:pPr>
      <w:r>
        <w:rPr>
          <w:rFonts w:ascii="宋体" w:eastAsia="宋体" w:hAnsi="宋体" w:cs="宋体"/>
        </w:rPr>
        <w:t>说话人2 11:26</w:t>
      </w:r>
      <w:r>
        <w:rPr>
          <w:rFonts w:ascii="宋体" w:eastAsia="宋体" w:hAnsi="宋体" w:cs="宋体"/>
        </w:rPr>
        <w:br/>
      </w:r>
      <w:r>
        <w:rPr>
          <w:rFonts w:ascii="宋体" w:eastAsia="宋体" w:hAnsi="宋体" w:cs="宋体"/>
        </w:rPr>
        <w:t>没留敞口的不。</w:t>
      </w:r>
    </w:p>
    <w:p>
      <w:pPr>
        <w:spacing w:before="240" w:after="240"/>
        <w:rPr>
          <w:rFonts w:ascii="宋体" w:eastAsia="宋体" w:hAnsi="宋体" w:cs="宋体"/>
          <w:sz w:val="24"/>
          <w:szCs w:val="24"/>
        </w:rPr>
      </w:pPr>
      <w:r>
        <w:rPr>
          <w:rFonts w:ascii="宋体" w:eastAsia="宋体" w:hAnsi="宋体" w:cs="宋体"/>
        </w:rPr>
        <w:t>说话人1 11:27</w:t>
      </w:r>
      <w:r>
        <w:rPr>
          <w:rFonts w:ascii="宋体" w:eastAsia="宋体" w:hAnsi="宋体" w:cs="宋体"/>
        </w:rPr>
        <w:br/>
      </w:r>
      <w:r>
        <w:rPr>
          <w:rFonts w:ascii="宋体" w:eastAsia="宋体" w:hAnsi="宋体" w:cs="宋体"/>
        </w:rPr>
        <w:t>留敞口是吧？</w:t>
      </w:r>
    </w:p>
    <w:p>
      <w:pPr>
        <w:spacing w:before="240" w:after="240"/>
        <w:rPr>
          <w:rFonts w:ascii="宋体" w:eastAsia="宋体" w:hAnsi="宋体" w:cs="宋体"/>
          <w:sz w:val="24"/>
          <w:szCs w:val="24"/>
        </w:rPr>
      </w:pPr>
      <w:r>
        <w:rPr>
          <w:rFonts w:ascii="宋体" w:eastAsia="宋体" w:hAnsi="宋体" w:cs="宋体"/>
        </w:rPr>
        <w:t>说话人2 11:28</w:t>
      </w:r>
      <w:r>
        <w:rPr>
          <w:rFonts w:ascii="宋体" w:eastAsia="宋体" w:hAnsi="宋体" w:cs="宋体"/>
        </w:rPr>
        <w:br/>
      </w:r>
      <w:r>
        <w:rPr>
          <w:rFonts w:ascii="宋体" w:eastAsia="宋体" w:hAnsi="宋体" w:cs="宋体"/>
        </w:rPr>
        <w:t>对，基本上完全对冲，明白。</w:t>
      </w:r>
    </w:p>
    <w:p>
      <w:pPr>
        <w:spacing w:before="240" w:after="240"/>
        <w:rPr>
          <w:rFonts w:ascii="宋体" w:eastAsia="宋体" w:hAnsi="宋体" w:cs="宋体"/>
          <w:sz w:val="24"/>
          <w:szCs w:val="24"/>
        </w:rPr>
      </w:pPr>
      <w:r>
        <w:rPr>
          <w:rFonts w:ascii="宋体" w:eastAsia="宋体" w:hAnsi="宋体" w:cs="宋体"/>
        </w:rPr>
        <w:t>说话人1 11:31</w:t>
      </w:r>
      <w:r>
        <w:rPr>
          <w:rFonts w:ascii="宋体" w:eastAsia="宋体" w:hAnsi="宋体" w:cs="宋体"/>
        </w:rPr>
        <w:br/>
      </w:r>
      <w:r>
        <w:rPr>
          <w:rFonts w:ascii="宋体" w:eastAsia="宋体" w:hAnsi="宋体" w:cs="宋体"/>
        </w:rPr>
        <w:t>我们对冲工具用的是什么？ Ic。主要是IC是只用IC是吧？对明白，因为刚刚有你们咱们有提到因子的入库的条件，我们这边会不会定期的去看一些，比如说因子的出库。</w:t>
      </w:r>
    </w:p>
    <w:p>
      <w:pPr>
        <w:spacing w:before="240" w:after="240"/>
        <w:rPr>
          <w:rFonts w:ascii="宋体" w:eastAsia="宋体" w:hAnsi="宋体" w:cs="宋体"/>
          <w:sz w:val="24"/>
          <w:szCs w:val="24"/>
        </w:rPr>
      </w:pPr>
      <w:r>
        <w:rPr>
          <w:rFonts w:ascii="宋体" w:eastAsia="宋体" w:hAnsi="宋体" w:cs="宋体"/>
        </w:rPr>
        <w:t>说话人3 11:58</w:t>
      </w:r>
      <w:r>
        <w:rPr>
          <w:rFonts w:ascii="宋体" w:eastAsia="宋体" w:hAnsi="宋体" w:cs="宋体"/>
        </w:rPr>
        <w:br/>
      </w:r>
      <w:r>
        <w:rPr>
          <w:rFonts w:ascii="宋体" w:eastAsia="宋体" w:hAnsi="宋体" w:cs="宋体"/>
        </w:rPr>
        <w:t>你的收益因子出库是什么意思？</w:t>
      </w:r>
    </w:p>
    <w:p>
      <w:pPr>
        <w:spacing w:before="240" w:after="240"/>
        <w:rPr>
          <w:rFonts w:ascii="宋体" w:eastAsia="宋体" w:hAnsi="宋体" w:cs="宋体"/>
          <w:sz w:val="24"/>
          <w:szCs w:val="24"/>
        </w:rPr>
      </w:pPr>
      <w:r>
        <w:rPr>
          <w:rFonts w:ascii="宋体" w:eastAsia="宋体" w:hAnsi="宋体" w:cs="宋体"/>
        </w:rPr>
        <w:t>说话人1 11:59</w:t>
      </w:r>
      <w:r>
        <w:rPr>
          <w:rFonts w:ascii="宋体" w:eastAsia="宋体" w:hAnsi="宋体" w:cs="宋体"/>
        </w:rPr>
        <w:br/>
      </w:r>
      <w:r>
        <w:rPr>
          <w:rFonts w:ascii="宋体" w:eastAsia="宋体" w:hAnsi="宋体" w:cs="宋体"/>
        </w:rPr>
        <w:t>比如说我们持续跟踪很长一段时间，发现这个因子它的表现就不好了，我们是会对它进行一个怎么样的处理？</w:t>
      </w:r>
    </w:p>
    <w:p>
      <w:pPr>
        <w:spacing w:before="240" w:after="240"/>
        <w:rPr>
          <w:rFonts w:ascii="宋体" w:eastAsia="宋体" w:hAnsi="宋体" w:cs="宋体"/>
          <w:sz w:val="24"/>
          <w:szCs w:val="24"/>
        </w:rPr>
      </w:pPr>
      <w:r>
        <w:rPr>
          <w:rFonts w:ascii="宋体" w:eastAsia="宋体" w:hAnsi="宋体" w:cs="宋体"/>
        </w:rPr>
        <w:t>说话人3 12:09</w:t>
      </w:r>
      <w:r>
        <w:rPr>
          <w:rFonts w:ascii="宋体" w:eastAsia="宋体" w:hAnsi="宋体" w:cs="宋体"/>
        </w:rPr>
        <w:br/>
      </w:r>
      <w:r>
        <w:rPr>
          <w:rFonts w:ascii="宋体" w:eastAsia="宋体" w:hAnsi="宋体" w:cs="宋体"/>
        </w:rPr>
        <w:t>我们每天都会跟踪的，就是说因子最近一段时间的一个表现，然后跟我们的一个历史表现是不是相符，然后我们需不需要对因子的一些权重进行相应的调整，这个是有跟踪的，明白。</w:t>
      </w:r>
    </w:p>
    <w:p>
      <w:pPr>
        <w:spacing w:before="240" w:after="240"/>
        <w:rPr>
          <w:rFonts w:ascii="宋体" w:eastAsia="宋体" w:hAnsi="宋体" w:cs="宋体"/>
          <w:sz w:val="24"/>
          <w:szCs w:val="24"/>
        </w:rPr>
      </w:pPr>
      <w:r>
        <w:rPr>
          <w:rFonts w:ascii="宋体" w:eastAsia="宋体" w:hAnsi="宋体" w:cs="宋体"/>
        </w:rPr>
        <w:t>说话人1 12:22</w:t>
      </w:r>
      <w:r>
        <w:rPr>
          <w:rFonts w:ascii="宋体" w:eastAsia="宋体" w:hAnsi="宋体" w:cs="宋体"/>
        </w:rPr>
        <w:br/>
      </w:r>
      <w:r>
        <w:rPr>
          <w:rFonts w:ascii="宋体" w:eastAsia="宋体" w:hAnsi="宋体" w:cs="宋体"/>
        </w:rPr>
        <w:t>就是说了明白。我们暂时失效的因子，就是说也不会说我们以后就不去用它了，但还是会。</w:t>
      </w:r>
    </w:p>
    <w:p>
      <w:pPr>
        <w:spacing w:before="240" w:after="240"/>
        <w:rPr>
          <w:rFonts w:ascii="宋体" w:eastAsia="宋体" w:hAnsi="宋体" w:cs="宋体"/>
          <w:sz w:val="24"/>
          <w:szCs w:val="24"/>
        </w:rPr>
      </w:pPr>
      <w:r>
        <w:rPr>
          <w:rFonts w:ascii="宋体" w:eastAsia="宋体" w:hAnsi="宋体" w:cs="宋体"/>
        </w:rPr>
        <w:t>说话人2 12:32</w:t>
      </w:r>
      <w:r>
        <w:rPr>
          <w:rFonts w:ascii="宋体" w:eastAsia="宋体" w:hAnsi="宋体" w:cs="宋体"/>
        </w:rPr>
        <w:br/>
      </w:r>
      <w:r>
        <w:rPr>
          <w:rFonts w:ascii="宋体" w:eastAsia="宋体" w:hAnsi="宋体" w:cs="宋体"/>
        </w:rPr>
        <w:t>对是的，因为可能就是不同的市场风格，它有些因子后面又会重新有效。明白，</w:t>
      </w:r>
    </w:p>
    <w:p>
      <w:pPr>
        <w:spacing w:before="240" w:after="240"/>
        <w:rPr>
          <w:rFonts w:ascii="宋体" w:eastAsia="宋体" w:hAnsi="宋体" w:cs="宋体"/>
          <w:sz w:val="24"/>
          <w:szCs w:val="24"/>
        </w:rPr>
      </w:pPr>
      <w:r>
        <w:rPr>
          <w:rFonts w:ascii="宋体" w:eastAsia="宋体" w:hAnsi="宋体" w:cs="宋体"/>
        </w:rPr>
        <w:t>说话人1 12:40</w:t>
      </w:r>
      <w:r>
        <w:rPr>
          <w:rFonts w:ascii="宋体" w:eastAsia="宋体" w:hAnsi="宋体" w:cs="宋体"/>
        </w:rPr>
        <w:br/>
      </w:r>
      <w:r>
        <w:rPr>
          <w:rFonts w:ascii="宋体" w:eastAsia="宋体" w:hAnsi="宋体" w:cs="宋体"/>
        </w:rPr>
        <w:t>咱们这个因子调整大概是频率是多久一次？一周一次吗？</w:t>
      </w:r>
    </w:p>
    <w:p>
      <w:pPr>
        <w:spacing w:before="240" w:after="240"/>
        <w:rPr>
          <w:rFonts w:ascii="宋体" w:eastAsia="宋体" w:hAnsi="宋体" w:cs="宋体"/>
          <w:sz w:val="24"/>
          <w:szCs w:val="24"/>
        </w:rPr>
      </w:pPr>
      <w:r>
        <w:rPr>
          <w:rFonts w:ascii="宋体" w:eastAsia="宋体" w:hAnsi="宋体" w:cs="宋体"/>
        </w:rPr>
        <w:t>说话人3 12:47</w:t>
      </w:r>
      <w:r>
        <w:rPr>
          <w:rFonts w:ascii="宋体" w:eastAsia="宋体" w:hAnsi="宋体" w:cs="宋体"/>
        </w:rPr>
        <w:br/>
      </w:r>
      <w:r>
        <w:rPr>
          <w:rFonts w:ascii="宋体" w:eastAsia="宋体" w:hAnsi="宋体" w:cs="宋体"/>
        </w:rPr>
        <w:t>具体的时间他不太确定的，可能有一些是结合一些比如说日历上的一些那种智力效应去调整，有些可能就像刚才我们说的，它可能会自动的一些调整，因为我们有一个调整的模型在里面，就这个时间具体不是说我必须多长时间去调一次，明白，一直到迭代的话，可能我们是每天都在做，所以新的因子放进去如果更好的话，可能我们就会不断去完善我们的模型。</w:t>
      </w:r>
    </w:p>
    <w:p>
      <w:pPr>
        <w:spacing w:before="240" w:after="240"/>
        <w:rPr>
          <w:rFonts w:ascii="宋体" w:eastAsia="宋体" w:hAnsi="宋体" w:cs="宋体"/>
          <w:sz w:val="24"/>
          <w:szCs w:val="24"/>
        </w:rPr>
      </w:pPr>
      <w:r>
        <w:rPr>
          <w:rFonts w:ascii="宋体" w:eastAsia="宋体" w:hAnsi="宋体" w:cs="宋体"/>
        </w:rPr>
        <w:t>说话人1 13:14</w:t>
      </w:r>
      <w:r>
        <w:rPr>
          <w:rFonts w:ascii="宋体" w:eastAsia="宋体" w:hAnsi="宋体" w:cs="宋体"/>
        </w:rPr>
        <w:br/>
      </w:r>
      <w:r>
        <w:rPr>
          <w:rFonts w:ascii="宋体" w:eastAsia="宋体" w:hAnsi="宋体" w:cs="宋体"/>
        </w:rPr>
        <w:t>明白，咱们这边如果说挖了一个新的因子，我们是比如要在模拟盘里放多久才会去观察还是去上实盘？</w:t>
      </w:r>
    </w:p>
    <w:p>
      <w:pPr>
        <w:spacing w:before="240" w:after="240"/>
        <w:rPr>
          <w:rFonts w:ascii="宋体" w:eastAsia="宋体" w:hAnsi="宋体" w:cs="宋体"/>
          <w:sz w:val="24"/>
          <w:szCs w:val="24"/>
        </w:rPr>
      </w:pPr>
      <w:r>
        <w:rPr>
          <w:rFonts w:ascii="宋体" w:eastAsia="宋体" w:hAnsi="宋体" w:cs="宋体"/>
        </w:rPr>
        <w:t>说话人3 13:24</w:t>
      </w:r>
      <w:r>
        <w:rPr>
          <w:rFonts w:ascii="宋体" w:eastAsia="宋体" w:hAnsi="宋体" w:cs="宋体"/>
        </w:rPr>
        <w:br/>
      </w:r>
      <w:r>
        <w:rPr>
          <w:rFonts w:ascii="宋体" w:eastAsia="宋体" w:hAnsi="宋体" w:cs="宋体"/>
        </w:rPr>
        <w:t>这个主要是看因子的类型，如果说是偏高频率一点的，然后可能我们就模拟两三个月差不多就可以。公司的如果说是那种比如说低频一点的，然后比如说像那种基本面的，可能会模拟的时间会更久一点，有些可能甚至模拟半年左右，明白。</w:t>
      </w:r>
    </w:p>
    <w:p>
      <w:pPr>
        <w:spacing w:before="240" w:after="240"/>
        <w:rPr>
          <w:rFonts w:ascii="宋体" w:eastAsia="宋体" w:hAnsi="宋体" w:cs="宋体"/>
          <w:sz w:val="24"/>
          <w:szCs w:val="24"/>
        </w:rPr>
      </w:pPr>
      <w:r>
        <w:rPr>
          <w:rFonts w:ascii="宋体" w:eastAsia="宋体" w:hAnsi="宋体" w:cs="宋体"/>
        </w:rPr>
        <w:t>说话人1 13:43</w:t>
      </w:r>
      <w:r>
        <w:rPr>
          <w:rFonts w:ascii="宋体" w:eastAsia="宋体" w:hAnsi="宋体" w:cs="宋体"/>
        </w:rPr>
        <w:br/>
      </w:r>
      <w:r>
        <w:rPr>
          <w:rFonts w:ascii="宋体" w:eastAsia="宋体" w:hAnsi="宋体" w:cs="宋体"/>
        </w:rPr>
        <w:t>咱们我稍微好奇问一下咱们这个数据，因为杨总您之前在同花顺，您用的是同花顺的数据吗？还是说还是会采购一些别的数据？</w:t>
      </w:r>
    </w:p>
    <w:p>
      <w:pPr>
        <w:spacing w:before="240" w:after="240"/>
        <w:rPr>
          <w:rFonts w:ascii="宋体" w:eastAsia="宋体" w:hAnsi="宋体" w:cs="宋体"/>
          <w:sz w:val="24"/>
          <w:szCs w:val="24"/>
        </w:rPr>
      </w:pPr>
      <w:r>
        <w:rPr>
          <w:rFonts w:ascii="宋体" w:eastAsia="宋体" w:hAnsi="宋体" w:cs="宋体"/>
        </w:rPr>
        <w:t>说话人2 13:59</w:t>
      </w:r>
      <w:r>
        <w:rPr>
          <w:rFonts w:ascii="宋体" w:eastAsia="宋体" w:hAnsi="宋体" w:cs="宋体"/>
        </w:rPr>
        <w:br/>
      </w:r>
      <w:r>
        <w:rPr>
          <w:rFonts w:ascii="宋体" w:eastAsia="宋体" w:hAnsi="宋体" w:cs="宋体"/>
        </w:rPr>
        <w:t>没有同花顺，我们没有用，对。</w:t>
      </w:r>
    </w:p>
    <w:p>
      <w:pPr>
        <w:spacing w:before="240" w:after="240"/>
        <w:rPr>
          <w:rFonts w:ascii="宋体" w:eastAsia="宋体" w:hAnsi="宋体" w:cs="宋体"/>
          <w:sz w:val="24"/>
          <w:szCs w:val="24"/>
        </w:rPr>
      </w:pPr>
      <w:r>
        <w:rPr>
          <w:rFonts w:ascii="宋体" w:eastAsia="宋体" w:hAnsi="宋体" w:cs="宋体"/>
        </w:rPr>
        <w:t>说话人1 14:03</w:t>
      </w:r>
      <w:r>
        <w:rPr>
          <w:rFonts w:ascii="宋体" w:eastAsia="宋体" w:hAnsi="宋体" w:cs="宋体"/>
        </w:rPr>
        <w:br/>
      </w:r>
      <w:r>
        <w:rPr>
          <w:rFonts w:ascii="宋体" w:eastAsia="宋体" w:hAnsi="宋体" w:cs="宋体"/>
        </w:rPr>
        <w:t>您是对同花顺，因为我自己平时用也是用同花顺。您是为什么不用同花顺？</w:t>
      </w:r>
    </w:p>
    <w:p>
      <w:pPr>
        <w:spacing w:before="240" w:after="240"/>
        <w:rPr>
          <w:rFonts w:ascii="宋体" w:eastAsia="宋体" w:hAnsi="宋体" w:cs="宋体"/>
          <w:sz w:val="24"/>
          <w:szCs w:val="24"/>
        </w:rPr>
      </w:pPr>
      <w:r>
        <w:rPr>
          <w:rFonts w:ascii="宋体" w:eastAsia="宋体" w:hAnsi="宋体" w:cs="宋体"/>
        </w:rPr>
        <w:t>说话人2 14:12</w:t>
      </w:r>
      <w:r>
        <w:rPr>
          <w:rFonts w:ascii="宋体" w:eastAsia="宋体" w:hAnsi="宋体" w:cs="宋体"/>
        </w:rPr>
        <w:br/>
      </w:r>
      <w:r>
        <w:rPr>
          <w:rFonts w:ascii="宋体" w:eastAsia="宋体" w:hAnsi="宋体" w:cs="宋体"/>
        </w:rPr>
        <w:t>我们量化的这些数据一般我们用的是当然我是通联这些。</w:t>
      </w:r>
    </w:p>
    <w:p>
      <w:pPr>
        <w:spacing w:before="240" w:after="240"/>
        <w:rPr>
          <w:rFonts w:ascii="宋体" w:eastAsia="宋体" w:hAnsi="宋体" w:cs="宋体"/>
          <w:sz w:val="24"/>
          <w:szCs w:val="24"/>
        </w:rPr>
      </w:pPr>
      <w:r>
        <w:rPr>
          <w:rFonts w:ascii="宋体" w:eastAsia="宋体" w:hAnsi="宋体" w:cs="宋体"/>
        </w:rPr>
        <w:t>说话人1 14:21</w:t>
      </w:r>
      <w:r>
        <w:rPr>
          <w:rFonts w:ascii="宋体" w:eastAsia="宋体" w:hAnsi="宋体" w:cs="宋体"/>
        </w:rPr>
        <w:br/>
      </w:r>
      <w:r>
        <w:rPr>
          <w:rFonts w:ascii="宋体" w:eastAsia="宋体" w:hAnsi="宋体" w:cs="宋体"/>
        </w:rPr>
        <w:t>明白。</w:t>
      </w:r>
    </w:p>
    <w:p>
      <w:pPr>
        <w:spacing w:before="240" w:after="240"/>
        <w:rPr>
          <w:rFonts w:ascii="宋体" w:eastAsia="宋体" w:hAnsi="宋体" w:cs="宋体"/>
          <w:sz w:val="24"/>
          <w:szCs w:val="24"/>
        </w:rPr>
      </w:pPr>
      <w:r>
        <w:rPr>
          <w:rFonts w:ascii="宋体" w:eastAsia="宋体" w:hAnsi="宋体" w:cs="宋体"/>
        </w:rPr>
        <w:t>说话人2 14:22</w:t>
      </w:r>
      <w:r>
        <w:rPr>
          <w:rFonts w:ascii="宋体" w:eastAsia="宋体" w:hAnsi="宋体" w:cs="宋体"/>
        </w:rPr>
        <w:br/>
      </w:r>
      <w:r>
        <w:rPr>
          <w:rFonts w:ascii="宋体" w:eastAsia="宋体" w:hAnsi="宋体" w:cs="宋体"/>
        </w:rPr>
        <w:t>还是在量化方面积累比较深的这些明白患者这些。明白，因为同花顺它的数据就是基于iPhone的是吧？</w:t>
      </w:r>
    </w:p>
    <w:p>
      <w:pPr>
        <w:spacing w:before="240" w:after="240"/>
        <w:rPr>
          <w:rFonts w:ascii="宋体" w:eastAsia="宋体" w:hAnsi="宋体" w:cs="宋体"/>
          <w:sz w:val="24"/>
          <w:szCs w:val="24"/>
        </w:rPr>
      </w:pPr>
      <w:r>
        <w:rPr>
          <w:rFonts w:ascii="宋体" w:eastAsia="宋体" w:hAnsi="宋体" w:cs="宋体"/>
        </w:rPr>
        <w:t>说话人1 14:33</w:t>
      </w: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t>说话人2 14:34</w:t>
      </w:r>
      <w:r>
        <w:rPr>
          <w:rFonts w:ascii="宋体" w:eastAsia="宋体" w:hAnsi="宋体" w:cs="宋体"/>
        </w:rPr>
        <w:br/>
      </w:r>
      <w:r>
        <w:rPr>
          <w:rFonts w:ascii="宋体" w:eastAsia="宋体" w:hAnsi="宋体" w:cs="宋体"/>
        </w:rPr>
        <w:t>对，然后它也有一些另类数据，我们也有测试使用，但是就是说效果不好。对于我们的策略增强效果一般。</w:t>
      </w:r>
    </w:p>
    <w:p>
      <w:pPr>
        <w:spacing w:before="240" w:after="240"/>
        <w:rPr>
          <w:rFonts w:ascii="宋体" w:eastAsia="宋体" w:hAnsi="宋体" w:cs="宋体"/>
          <w:sz w:val="24"/>
          <w:szCs w:val="24"/>
        </w:rPr>
      </w:pPr>
      <w:r>
        <w:rPr>
          <w:rFonts w:ascii="宋体" w:eastAsia="宋体" w:hAnsi="宋体" w:cs="宋体"/>
        </w:rPr>
        <w:t>说话人1 14:45</w:t>
      </w:r>
      <w:r>
        <w:rPr>
          <w:rFonts w:ascii="宋体" w:eastAsia="宋体" w:hAnsi="宋体" w:cs="宋体"/>
        </w:rPr>
        <w:br/>
      </w:r>
      <w:r>
        <w:rPr>
          <w:rFonts w:ascii="宋体" w:eastAsia="宋体" w:hAnsi="宋体" w:cs="宋体"/>
        </w:rPr>
        <w:t>就明白了解。然后我看到咱们 Ppt里面有说到，咱们有一个叫高效的舆情系统，就这个系统咱们能展开讲一下吗？</w:t>
      </w:r>
    </w:p>
    <w:p>
      <w:pPr>
        <w:spacing w:before="240" w:after="240"/>
        <w:rPr>
          <w:rFonts w:ascii="宋体" w:eastAsia="宋体" w:hAnsi="宋体" w:cs="宋体"/>
          <w:sz w:val="24"/>
          <w:szCs w:val="24"/>
        </w:rPr>
      </w:pPr>
      <w:r>
        <w:rPr>
          <w:rFonts w:ascii="宋体" w:eastAsia="宋体" w:hAnsi="宋体" w:cs="宋体"/>
        </w:rPr>
        <w:t>说话人2 15:02</w:t>
      </w:r>
      <w:r>
        <w:rPr>
          <w:rFonts w:ascii="宋体" w:eastAsia="宋体" w:hAnsi="宋体" w:cs="宋体"/>
        </w:rPr>
        <w:br/>
      </w:r>
      <w:r>
        <w:rPr>
          <w:rFonts w:ascii="宋体" w:eastAsia="宋体" w:hAnsi="宋体" w:cs="宋体"/>
        </w:rPr>
        <w:t>等一下卡住了，您再说一遍。</w:t>
      </w:r>
    </w:p>
    <w:p>
      <w:pPr>
        <w:spacing w:before="240" w:after="240"/>
        <w:rPr>
          <w:rFonts w:ascii="宋体" w:eastAsia="宋体" w:hAnsi="宋体" w:cs="宋体"/>
          <w:sz w:val="24"/>
          <w:szCs w:val="24"/>
        </w:rPr>
      </w:pPr>
      <w:r>
        <w:rPr>
          <w:rFonts w:ascii="宋体" w:eastAsia="宋体" w:hAnsi="宋体" w:cs="宋体"/>
        </w:rPr>
        <w:t>说话人1 15:03</w:t>
      </w:r>
      <w:r>
        <w:rPr>
          <w:rFonts w:ascii="宋体" w:eastAsia="宋体" w:hAnsi="宋体" w:cs="宋体"/>
        </w:rPr>
        <w:br/>
      </w:r>
      <w:r>
        <w:rPr>
          <w:rFonts w:ascii="宋体" w:eastAsia="宋体" w:hAnsi="宋体" w:cs="宋体"/>
        </w:rPr>
        <w:t>我在咱们PPT里看到有一个就是说我们会去抓取多个平台的舆情信息的一个系统，这一块能展开讲一下吗？</w:t>
      </w:r>
    </w:p>
    <w:p>
      <w:pPr>
        <w:spacing w:before="240" w:after="240"/>
        <w:rPr>
          <w:rFonts w:ascii="宋体" w:eastAsia="宋体" w:hAnsi="宋体" w:cs="宋体"/>
          <w:sz w:val="24"/>
          <w:szCs w:val="24"/>
        </w:rPr>
      </w:pPr>
      <w:r>
        <w:rPr>
          <w:rFonts w:ascii="宋体" w:eastAsia="宋体" w:hAnsi="宋体" w:cs="宋体"/>
        </w:rPr>
        <w:t>说话人2 15:14</w:t>
      </w:r>
      <w:r>
        <w:rPr>
          <w:rFonts w:ascii="宋体" w:eastAsia="宋体" w:hAnsi="宋体" w:cs="宋体"/>
        </w:rPr>
        <w:br/>
      </w:r>
      <w:r>
        <w:rPr>
          <w:rFonts w:ascii="宋体" w:eastAsia="宋体" w:hAnsi="宋体" w:cs="宋体"/>
        </w:rPr>
        <w:t>这个是我们自己开发的后就是相当于会去抓一些不同平台的信息，然后但是现在暂时没有用到我们实盘策略里。</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明白。也相当于有用，我们只是总结出来日平的驱动，就是盘中实时的抓，这些可能归在库里边，然后主要是一些盘后的消息，可能会在第二天调仓的时候反映在调仓里面。</w:t>
      </w:r>
    </w:p>
    <w:p>
      <w:pPr>
        <w:spacing w:before="240" w:after="240"/>
        <w:rPr>
          <w:rFonts w:ascii="宋体" w:eastAsia="宋体" w:hAnsi="宋体" w:cs="宋体"/>
          <w:sz w:val="24"/>
          <w:szCs w:val="24"/>
        </w:rPr>
      </w:pPr>
      <w:r>
        <w:rPr>
          <w:rFonts w:ascii="宋体" w:eastAsia="宋体" w:hAnsi="宋体" w:cs="宋体"/>
        </w:rPr>
        <w:t>说话人1 15:47</w:t>
      </w:r>
      <w:r>
        <w:rPr>
          <w:rFonts w:ascii="宋体" w:eastAsia="宋体" w:hAnsi="宋体" w:cs="宋体"/>
        </w:rPr>
        <w:br/>
      </w:r>
      <w:r>
        <w:rPr>
          <w:rFonts w:ascii="宋体" w:eastAsia="宋体" w:hAnsi="宋体" w:cs="宋体"/>
        </w:rPr>
        <w:t>明白这一块他情绪研判咱们是用是用类似于自然语言处理这种技术去吗？还是说是是人工去进行的一个判断？</w:t>
      </w:r>
    </w:p>
    <w:p>
      <w:pPr>
        <w:spacing w:before="240" w:after="240"/>
        <w:rPr>
          <w:rFonts w:ascii="宋体" w:eastAsia="宋体" w:hAnsi="宋体" w:cs="宋体"/>
          <w:sz w:val="24"/>
          <w:szCs w:val="24"/>
        </w:rPr>
      </w:pPr>
      <w:r>
        <w:rPr>
          <w:rFonts w:ascii="宋体" w:eastAsia="宋体" w:hAnsi="宋体" w:cs="宋体"/>
        </w:rPr>
        <w:t>说话人2 16:02</w:t>
      </w:r>
      <w:r>
        <w:rPr>
          <w:rFonts w:ascii="宋体" w:eastAsia="宋体" w:hAnsi="宋体" w:cs="宋体"/>
        </w:rPr>
        <w:br/>
      </w:r>
      <w:r>
        <w:rPr>
          <w:rFonts w:ascii="宋体" w:eastAsia="宋体" w:hAnsi="宋体" w:cs="宋体"/>
        </w:rPr>
        <w:t>不是有第三方的叫。</w:t>
      </w:r>
    </w:p>
    <w:p>
      <w:pPr>
        <w:spacing w:before="240" w:after="240"/>
        <w:rPr>
          <w:rFonts w:ascii="宋体" w:eastAsia="宋体" w:hAnsi="宋体" w:cs="宋体"/>
          <w:sz w:val="24"/>
          <w:szCs w:val="24"/>
        </w:rPr>
      </w:pPr>
      <w:r>
        <w:rPr>
          <w:rFonts w:ascii="宋体" w:eastAsia="宋体" w:hAnsi="宋体" w:cs="宋体"/>
        </w:rPr>
        <w:t>说话人1 16:07</w:t>
      </w:r>
      <w:r>
        <w:rPr>
          <w:rFonts w:ascii="宋体" w:eastAsia="宋体" w:hAnsi="宋体" w:cs="宋体"/>
        </w:rPr>
        <w:br/>
      </w:r>
      <w:r>
        <w:rPr>
          <w:rFonts w:ascii="宋体" w:eastAsia="宋体" w:hAnsi="宋体" w:cs="宋体"/>
        </w:rPr>
        <w:t>明白。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我们对冲端的股指期货，我们会去在基差上做一些管理，还是说不会不怎么基差的问题？</w:t>
      </w:r>
    </w:p>
    <w:p>
      <w:pPr>
        <w:spacing w:before="240" w:after="240"/>
        <w:rPr>
          <w:rFonts w:ascii="宋体" w:eastAsia="宋体" w:hAnsi="宋体" w:cs="宋体"/>
          <w:sz w:val="24"/>
          <w:szCs w:val="24"/>
        </w:rPr>
      </w:pPr>
      <w:r>
        <w:rPr>
          <w:rFonts w:ascii="宋体" w:eastAsia="宋体" w:hAnsi="宋体" w:cs="宋体"/>
        </w:rPr>
        <w:t>说话人2 16:23</w:t>
      </w:r>
      <w:r>
        <w:rPr>
          <w:rFonts w:ascii="宋体" w:eastAsia="宋体" w:hAnsi="宋体" w:cs="宋体"/>
        </w:rPr>
        <w:br/>
      </w:r>
      <w:r>
        <w:rPr>
          <w:rFonts w:ascii="宋体" w:eastAsia="宋体" w:hAnsi="宋体" w:cs="宋体"/>
        </w:rPr>
        <w:t>会考虑的。对，我们建的时候，一般比方说建仓什么时候也是要考虑基差比较好的时候，比较合适的时候去建。对明白。</w:t>
      </w:r>
    </w:p>
    <w:p>
      <w:pPr>
        <w:spacing w:before="240" w:after="240"/>
        <w:rPr>
          <w:rFonts w:ascii="宋体" w:eastAsia="宋体" w:hAnsi="宋体" w:cs="宋体"/>
          <w:sz w:val="24"/>
          <w:szCs w:val="24"/>
        </w:rPr>
      </w:pPr>
      <w:r>
        <w:rPr>
          <w:rFonts w:ascii="宋体" w:eastAsia="宋体" w:hAnsi="宋体" w:cs="宋体"/>
        </w:rPr>
        <w:t>说话人1 16:40</w:t>
      </w:r>
      <w:r>
        <w:rPr>
          <w:rFonts w:ascii="宋体" w:eastAsia="宋体" w:hAnsi="宋体" w:cs="宋体"/>
        </w:rPr>
        <w:br/>
      </w:r>
      <w:r>
        <w:rPr>
          <w:rFonts w:ascii="宋体" w:eastAsia="宋体" w:hAnsi="宋体" w:cs="宋体"/>
        </w:rPr>
        <w:t>然后我看到我们还用了 T0的增强，这一块能说一下吗？</w:t>
      </w:r>
    </w:p>
    <w:p>
      <w:pPr>
        <w:spacing w:before="240" w:after="240"/>
        <w:rPr>
          <w:rFonts w:ascii="宋体" w:eastAsia="宋体" w:hAnsi="宋体" w:cs="宋体"/>
          <w:sz w:val="24"/>
          <w:szCs w:val="24"/>
        </w:rPr>
      </w:pPr>
      <w:r>
        <w:rPr>
          <w:rFonts w:ascii="宋体" w:eastAsia="宋体" w:hAnsi="宋体" w:cs="宋体"/>
        </w:rPr>
        <w:t>说话人2 16:47</w:t>
      </w:r>
      <w:r>
        <w:rPr>
          <w:rFonts w:ascii="宋体" w:eastAsia="宋体" w:hAnsi="宋体" w:cs="宋体"/>
        </w:rPr>
        <w:br/>
      </w:r>
      <w:r>
        <w:rPr>
          <w:rFonts w:ascii="宋体" w:eastAsia="宋体" w:hAnsi="宋体" w:cs="宋体"/>
        </w:rPr>
        <w:t>对，t0增强其实就是采用第三方的 t零增强。</w:t>
      </w:r>
    </w:p>
    <w:p>
      <w:pPr>
        <w:spacing w:before="240" w:after="240"/>
        <w:rPr>
          <w:rFonts w:ascii="宋体" w:eastAsia="宋体" w:hAnsi="宋体" w:cs="宋体"/>
          <w:sz w:val="24"/>
          <w:szCs w:val="24"/>
        </w:rPr>
      </w:pPr>
      <w:r>
        <w:rPr>
          <w:rFonts w:ascii="宋体" w:eastAsia="宋体" w:hAnsi="宋体" w:cs="宋体"/>
        </w:rPr>
        <w:t>说话人1 16:53</w:t>
      </w:r>
      <w:r>
        <w:rPr>
          <w:rFonts w:ascii="宋体" w:eastAsia="宋体" w:hAnsi="宋体" w:cs="宋体"/>
        </w:rPr>
        <w:br/>
      </w:r>
      <w:r>
        <w:rPr>
          <w:rFonts w:ascii="宋体" w:eastAsia="宋体" w:hAnsi="宋体" w:cs="宋体"/>
        </w:rPr>
        <w:t>明白我们交易的系统是谁提供的？悦然用他们的系统里面的这个是进行t零增强是吗？</w:t>
      </w:r>
    </w:p>
    <w:p>
      <w:pPr>
        <w:spacing w:before="240" w:after="240"/>
        <w:rPr>
          <w:rFonts w:ascii="宋体" w:eastAsia="宋体" w:hAnsi="宋体" w:cs="宋体"/>
          <w:sz w:val="24"/>
          <w:szCs w:val="24"/>
        </w:rPr>
      </w:pPr>
      <w:r>
        <w:rPr>
          <w:rFonts w:ascii="宋体" w:eastAsia="宋体" w:hAnsi="宋体" w:cs="宋体"/>
        </w:rPr>
        <w:t>说话人2 17:09</w:t>
      </w:r>
      <w:r>
        <w:rPr>
          <w:rFonts w:ascii="宋体" w:eastAsia="宋体" w:hAnsi="宋体" w:cs="宋体"/>
        </w:rPr>
        <w:br/>
      </w:r>
      <w:r>
        <w:rPr>
          <w:rFonts w:ascii="宋体" w:eastAsia="宋体" w:hAnsi="宋体" w:cs="宋体"/>
        </w:rPr>
        <w:t>对明白。</w:t>
      </w:r>
    </w:p>
    <w:p>
      <w:pPr>
        <w:spacing w:before="240" w:after="240"/>
        <w:rPr>
          <w:rFonts w:ascii="宋体" w:eastAsia="宋体" w:hAnsi="宋体" w:cs="宋体"/>
          <w:sz w:val="24"/>
          <w:szCs w:val="24"/>
        </w:rPr>
      </w:pPr>
      <w:r>
        <w:rPr>
          <w:rFonts w:ascii="宋体" w:eastAsia="宋体" w:hAnsi="宋体" w:cs="宋体"/>
        </w:rPr>
        <w:t>说话人1 17:11</w:t>
      </w:r>
      <w:r>
        <w:rPr>
          <w:rFonts w:ascii="宋体" w:eastAsia="宋体" w:hAnsi="宋体" w:cs="宋体"/>
        </w:rPr>
        <w:br/>
      </w:r>
      <w:r>
        <w:rPr>
          <w:rFonts w:ascii="宋体" w:eastAsia="宋体" w:hAnsi="宋体" w:cs="宋体"/>
        </w:rPr>
        <w:t>然后我想问一下咱们的风控，还有持仓上面的一些问题，当我们一般会大概是会持有多少只股？多少只股票？</w:t>
      </w:r>
    </w:p>
    <w:p>
      <w:pPr>
        <w:spacing w:before="240" w:after="240"/>
        <w:rPr>
          <w:rFonts w:ascii="宋体" w:eastAsia="宋体" w:hAnsi="宋体" w:cs="宋体"/>
          <w:sz w:val="24"/>
          <w:szCs w:val="24"/>
        </w:rPr>
      </w:pPr>
      <w:r>
        <w:rPr>
          <w:rFonts w:ascii="宋体" w:eastAsia="宋体" w:hAnsi="宋体" w:cs="宋体"/>
        </w:rPr>
        <w:t>说话人3 17:27</w:t>
      </w:r>
      <w:r>
        <w:rPr>
          <w:rFonts w:ascii="宋体" w:eastAsia="宋体" w:hAnsi="宋体" w:cs="宋体"/>
        </w:rPr>
        <w:br/>
      </w:r>
      <w:r>
        <w:rPr>
          <w:rFonts w:ascii="宋体" w:eastAsia="宋体" w:hAnsi="宋体" w:cs="宋体"/>
        </w:rPr>
        <w:t>我这边主要是大概持有200~300只这样的一个数量。</w:t>
      </w:r>
    </w:p>
    <w:p>
      <w:pPr>
        <w:spacing w:before="240" w:after="240"/>
        <w:rPr>
          <w:rFonts w:ascii="宋体" w:eastAsia="宋体" w:hAnsi="宋体" w:cs="宋体"/>
          <w:sz w:val="24"/>
          <w:szCs w:val="24"/>
        </w:rPr>
      </w:pPr>
      <w:r>
        <w:rPr>
          <w:rFonts w:ascii="宋体" w:eastAsia="宋体" w:hAnsi="宋体" w:cs="宋体"/>
        </w:rPr>
        <w:t>说话人1 17:32</w:t>
      </w:r>
      <w:r>
        <w:rPr>
          <w:rFonts w:ascii="宋体" w:eastAsia="宋体" w:hAnsi="宋体" w:cs="宋体"/>
        </w:rPr>
        <w:br/>
      </w:r>
      <w:r>
        <w:rPr>
          <w:rFonts w:ascii="宋体" w:eastAsia="宋体" w:hAnsi="宋体" w:cs="宋体"/>
        </w:rPr>
        <w:t>您这边管的是哪一类？</w:t>
      </w:r>
    </w:p>
    <w:p>
      <w:pPr>
        <w:spacing w:before="240" w:after="240"/>
        <w:rPr>
          <w:rFonts w:ascii="宋体" w:eastAsia="宋体" w:hAnsi="宋体" w:cs="宋体"/>
          <w:sz w:val="24"/>
          <w:szCs w:val="24"/>
        </w:rPr>
      </w:pPr>
      <w:r>
        <w:rPr>
          <w:rFonts w:ascii="宋体" w:eastAsia="宋体" w:hAnsi="宋体" w:cs="宋体"/>
        </w:rPr>
        <w:t>说话人3 17:36</w:t>
      </w:r>
      <w:r>
        <w:rPr>
          <w:rFonts w:ascii="宋体" w:eastAsia="宋体" w:hAnsi="宋体" w:cs="宋体"/>
        </w:rPr>
        <w:br/>
      </w:r>
      <w:r>
        <w:rPr>
          <w:rFonts w:ascii="宋体" w:eastAsia="宋体" w:hAnsi="宋体" w:cs="宋体"/>
        </w:rPr>
        <w:t>所有的现在加起来大概有400 480个票，500支左右。</w:t>
      </w:r>
    </w:p>
    <w:p>
      <w:pPr>
        <w:spacing w:before="240" w:after="240"/>
        <w:rPr>
          <w:rFonts w:ascii="宋体" w:eastAsia="宋体" w:hAnsi="宋体" w:cs="宋体"/>
          <w:sz w:val="24"/>
          <w:szCs w:val="24"/>
        </w:rPr>
      </w:pPr>
      <w:r>
        <w:rPr>
          <w:rFonts w:ascii="宋体" w:eastAsia="宋体" w:hAnsi="宋体" w:cs="宋体"/>
        </w:rPr>
        <w:t>说话人2 17:41</w:t>
      </w:r>
      <w:r>
        <w:rPr>
          <w:rFonts w:ascii="宋体" w:eastAsia="宋体" w:hAnsi="宋体" w:cs="宋体"/>
        </w:rPr>
        <w:br/>
      </w:r>
      <w:r>
        <w:rPr>
          <w:rFonts w:ascii="宋体" w:eastAsia="宋体" w:hAnsi="宋体" w:cs="宋体"/>
        </w:rPr>
        <w:t>500。</w:t>
      </w:r>
    </w:p>
    <w:p>
      <w:pPr>
        <w:spacing w:before="240" w:after="240"/>
        <w:rPr>
          <w:rFonts w:ascii="宋体" w:eastAsia="宋体" w:hAnsi="宋体" w:cs="宋体"/>
          <w:sz w:val="24"/>
          <w:szCs w:val="24"/>
        </w:rPr>
      </w:pPr>
      <w:r>
        <w:rPr>
          <w:rFonts w:ascii="宋体" w:eastAsia="宋体" w:hAnsi="宋体" w:cs="宋体"/>
        </w:rPr>
        <w:t>说话人1 17:42</w:t>
      </w:r>
      <w:r>
        <w:rPr>
          <w:rFonts w:ascii="宋体" w:eastAsia="宋体" w:hAnsi="宋体" w:cs="宋体"/>
        </w:rPr>
        <w:br/>
      </w:r>
      <w:r>
        <w:rPr>
          <w:rFonts w:ascii="宋体" w:eastAsia="宋体" w:hAnsi="宋体" w:cs="宋体"/>
        </w:rPr>
        <w:t>就一个产品它会持500支票是吗？</w:t>
      </w:r>
    </w:p>
    <w:p>
      <w:pPr>
        <w:spacing w:before="240" w:after="240"/>
        <w:rPr>
          <w:rFonts w:ascii="宋体" w:eastAsia="宋体" w:hAnsi="宋体" w:cs="宋体"/>
          <w:sz w:val="24"/>
          <w:szCs w:val="24"/>
        </w:rPr>
      </w:pPr>
      <w:r>
        <w:rPr>
          <w:rFonts w:ascii="宋体" w:eastAsia="宋体" w:hAnsi="宋体" w:cs="宋体"/>
        </w:rPr>
        <w:t>说话人2 17:45</w:t>
      </w:r>
      <w:r>
        <w:rPr>
          <w:rFonts w:ascii="宋体" w:eastAsia="宋体" w:hAnsi="宋体" w:cs="宋体"/>
        </w:rPr>
        <w:br/>
      </w:r>
      <w:r>
        <w:rPr>
          <w:rFonts w:ascii="宋体" w:eastAsia="宋体" w:hAnsi="宋体" w:cs="宋体"/>
        </w:rPr>
        <w:t>对明白。</w:t>
      </w:r>
    </w:p>
    <w:p>
      <w:pPr>
        <w:spacing w:before="240" w:after="240"/>
        <w:rPr>
          <w:rFonts w:ascii="宋体" w:eastAsia="宋体" w:hAnsi="宋体" w:cs="宋体"/>
          <w:sz w:val="24"/>
          <w:szCs w:val="24"/>
        </w:rPr>
      </w:pPr>
      <w:r>
        <w:rPr>
          <w:rFonts w:ascii="宋体" w:eastAsia="宋体" w:hAnsi="宋体" w:cs="宋体"/>
        </w:rPr>
        <w:t>说话人1 17:47</w:t>
      </w:r>
      <w:r>
        <w:rPr>
          <w:rFonts w:ascii="宋体" w:eastAsia="宋体" w:hAnsi="宋体" w:cs="宋体"/>
        </w:rPr>
        <w:br/>
      </w:r>
      <w:r>
        <w:rPr>
          <w:rFonts w:ascii="宋体" w:eastAsia="宋体" w:hAnsi="宋体" w:cs="宋体"/>
        </w:rPr>
        <w:t>我们有空就是说它最高的个股权重吗？</w:t>
      </w:r>
    </w:p>
    <w:p>
      <w:pPr>
        <w:spacing w:before="240" w:after="240"/>
        <w:rPr>
          <w:rFonts w:ascii="宋体" w:eastAsia="宋体" w:hAnsi="宋体" w:cs="宋体"/>
          <w:sz w:val="24"/>
          <w:szCs w:val="24"/>
        </w:rPr>
      </w:pPr>
      <w:r>
        <w:rPr>
          <w:rFonts w:ascii="宋体" w:eastAsia="宋体" w:hAnsi="宋体" w:cs="宋体"/>
        </w:rPr>
        <w:t>说话人3 17:53</w:t>
      </w:r>
      <w:r>
        <w:rPr>
          <w:rFonts w:ascii="宋体" w:eastAsia="宋体" w:hAnsi="宋体" w:cs="宋体"/>
        </w:rPr>
        <w:br/>
      </w:r>
      <w:r>
        <w:rPr>
          <w:rFonts w:ascii="宋体" w:eastAsia="宋体" w:hAnsi="宋体" w:cs="宋体"/>
        </w:rPr>
        <w:t>会有限制的。</w:t>
      </w:r>
    </w:p>
    <w:p>
      <w:pPr>
        <w:spacing w:before="240" w:after="240"/>
        <w:rPr>
          <w:rFonts w:ascii="宋体" w:eastAsia="宋体" w:hAnsi="宋体" w:cs="宋体"/>
          <w:sz w:val="24"/>
          <w:szCs w:val="24"/>
        </w:rPr>
      </w:pPr>
      <w:r>
        <w:rPr>
          <w:rFonts w:ascii="宋体" w:eastAsia="宋体" w:hAnsi="宋体" w:cs="宋体"/>
        </w:rPr>
        <w:t>说话人1 17:54</w:t>
      </w:r>
      <w:r>
        <w:rPr>
          <w:rFonts w:ascii="宋体" w:eastAsia="宋体" w:hAnsi="宋体" w:cs="宋体"/>
        </w:rPr>
        <w:br/>
      </w:r>
      <w:r>
        <w:rPr>
          <w:rFonts w:ascii="宋体" w:eastAsia="宋体" w:hAnsi="宋体" w:cs="宋体"/>
        </w:rPr>
        <w:t>限制大概是多少？</w:t>
      </w:r>
    </w:p>
    <w:p>
      <w:pPr>
        <w:spacing w:before="240" w:after="240"/>
        <w:rPr>
          <w:rFonts w:ascii="宋体" w:eastAsia="宋体" w:hAnsi="宋体" w:cs="宋体"/>
          <w:sz w:val="24"/>
          <w:szCs w:val="24"/>
        </w:rPr>
      </w:pPr>
      <w:r>
        <w:rPr>
          <w:rFonts w:ascii="宋体" w:eastAsia="宋体" w:hAnsi="宋体" w:cs="宋体"/>
        </w:rPr>
        <w:t>说话人3 17:57</w:t>
      </w:r>
      <w:r>
        <w:rPr>
          <w:rFonts w:ascii="宋体" w:eastAsia="宋体" w:hAnsi="宋体" w:cs="宋体"/>
        </w:rPr>
        <w:br/>
      </w:r>
      <w:r>
        <w:rPr>
          <w:rFonts w:ascii="宋体" w:eastAsia="宋体" w:hAnsi="宋体" w:cs="宋体"/>
        </w:rPr>
        <w:t>就个股权重我最大的2%。</w:t>
      </w:r>
    </w:p>
    <w:p>
      <w:pPr>
        <w:spacing w:before="240" w:after="240"/>
        <w:rPr>
          <w:rFonts w:ascii="宋体" w:eastAsia="宋体" w:hAnsi="宋体" w:cs="宋体"/>
          <w:sz w:val="24"/>
          <w:szCs w:val="24"/>
        </w:rPr>
      </w:pPr>
      <w:r>
        <w:rPr>
          <w:rFonts w:ascii="宋体" w:eastAsia="宋体" w:hAnsi="宋体" w:cs="宋体"/>
        </w:rPr>
        <w:t>说话人1 17:59</w:t>
      </w:r>
      <w:r>
        <w:rPr>
          <w:rFonts w:ascii="宋体" w:eastAsia="宋体" w:hAnsi="宋体" w:cs="宋体"/>
        </w:rPr>
        <w:br/>
      </w:r>
      <w:r>
        <w:rPr>
          <w:rFonts w:ascii="宋体" w:eastAsia="宋体" w:hAnsi="宋体" w:cs="宋体"/>
        </w:rPr>
        <w:t>最大不超过2%。</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明白。咱们指针一号是500指针是吧？对，我们我们有统计过指数内的持仓大概是有百分之多少吗？</w:t>
      </w:r>
    </w:p>
    <w:p>
      <w:pPr>
        <w:spacing w:before="240" w:after="240"/>
        <w:rPr>
          <w:rFonts w:ascii="宋体" w:eastAsia="宋体" w:hAnsi="宋体" w:cs="宋体"/>
          <w:sz w:val="24"/>
          <w:szCs w:val="24"/>
        </w:rPr>
      </w:pPr>
      <w:r>
        <w:rPr>
          <w:rFonts w:ascii="宋体" w:eastAsia="宋体" w:hAnsi="宋体" w:cs="宋体"/>
        </w:rPr>
        <w:t>说话人3 18:19</w:t>
      </w:r>
      <w:r>
        <w:rPr>
          <w:rFonts w:ascii="宋体" w:eastAsia="宋体" w:hAnsi="宋体" w:cs="宋体"/>
        </w:rPr>
        <w:br/>
      </w:r>
      <w:r>
        <w:rPr>
          <w:rFonts w:ascii="宋体" w:eastAsia="宋体" w:hAnsi="宋体" w:cs="宋体"/>
        </w:rPr>
        <w:t>你说标的的成分股是吧？对成分股占比。成分股占比没有具体的去统计大概比例是多少？</w:t>
      </w:r>
    </w:p>
    <w:p>
      <w:pPr>
        <w:spacing w:before="240" w:after="240"/>
        <w:rPr>
          <w:rFonts w:ascii="宋体" w:eastAsia="宋体" w:hAnsi="宋体" w:cs="宋体"/>
          <w:sz w:val="24"/>
          <w:szCs w:val="24"/>
        </w:rPr>
      </w:pPr>
      <w:r>
        <w:rPr>
          <w:rFonts w:ascii="宋体" w:eastAsia="宋体" w:hAnsi="宋体" w:cs="宋体"/>
        </w:rPr>
        <w:t>说话人1 18:29</w:t>
      </w:r>
      <w:r>
        <w:rPr>
          <w:rFonts w:ascii="宋体" w:eastAsia="宋体" w:hAnsi="宋体" w:cs="宋体"/>
        </w:rPr>
        <w:br/>
      </w:r>
      <w:r>
        <w:rPr>
          <w:rFonts w:ascii="宋体" w:eastAsia="宋体" w:hAnsi="宋体" w:cs="宋体"/>
        </w:rPr>
        <w:t>所以我们是全市场选股是吗？</w:t>
      </w:r>
    </w:p>
    <w:p>
      <w:pPr>
        <w:spacing w:before="240" w:after="240"/>
        <w:rPr>
          <w:rFonts w:ascii="宋体" w:eastAsia="宋体" w:hAnsi="宋体" w:cs="宋体"/>
          <w:sz w:val="24"/>
          <w:szCs w:val="24"/>
        </w:rPr>
      </w:pPr>
      <w:r>
        <w:rPr>
          <w:rFonts w:ascii="宋体" w:eastAsia="宋体" w:hAnsi="宋体" w:cs="宋体"/>
        </w:rPr>
        <w:t>说话人3 18:31</w:t>
      </w:r>
      <w:r>
        <w:rPr>
          <w:rFonts w:ascii="宋体" w:eastAsia="宋体" w:hAnsi="宋体" w:cs="宋体"/>
        </w:rPr>
        <w:br/>
      </w:r>
      <w:r>
        <w:rPr>
          <w:rFonts w:ascii="宋体" w:eastAsia="宋体" w:hAnsi="宋体" w:cs="宋体"/>
        </w:rPr>
        <w:t>是全市场选股的，明白。</w:t>
      </w:r>
    </w:p>
    <w:p>
      <w:pPr>
        <w:spacing w:before="240" w:after="240"/>
        <w:rPr>
          <w:rFonts w:ascii="宋体" w:eastAsia="宋体" w:hAnsi="宋体" w:cs="宋体"/>
          <w:sz w:val="24"/>
          <w:szCs w:val="24"/>
        </w:rPr>
      </w:pPr>
      <w:r>
        <w:rPr>
          <w:rFonts w:ascii="宋体" w:eastAsia="宋体" w:hAnsi="宋体" w:cs="宋体"/>
        </w:rPr>
        <w:t>说话人1 18:35</w:t>
      </w:r>
      <w:r>
        <w:rPr>
          <w:rFonts w:ascii="宋体" w:eastAsia="宋体" w:hAnsi="宋体" w:cs="宋体"/>
        </w:rPr>
        <w:br/>
      </w:r>
      <w:r>
        <w:rPr>
          <w:rFonts w:ascii="宋体" w:eastAsia="宋体" w:hAnsi="宋体" w:cs="宋体"/>
        </w:rPr>
        <w:t>我们会去跟踪偏离度吗？还是说不。</w:t>
      </w:r>
    </w:p>
    <w:p>
      <w:pPr>
        <w:spacing w:before="240" w:after="240"/>
        <w:rPr>
          <w:rFonts w:ascii="宋体" w:eastAsia="宋体" w:hAnsi="宋体" w:cs="宋体"/>
          <w:sz w:val="24"/>
          <w:szCs w:val="24"/>
        </w:rPr>
      </w:pPr>
      <w:r>
        <w:rPr>
          <w:rFonts w:ascii="宋体" w:eastAsia="宋体" w:hAnsi="宋体" w:cs="宋体"/>
        </w:rPr>
        <w:t>说话人3 18:41</w:t>
      </w:r>
      <w:r>
        <w:rPr>
          <w:rFonts w:ascii="宋体" w:eastAsia="宋体" w:hAnsi="宋体" w:cs="宋体"/>
        </w:rPr>
        <w:br/>
      </w:r>
      <w:r>
        <w:rPr>
          <w:rFonts w:ascii="宋体" w:eastAsia="宋体" w:hAnsi="宋体" w:cs="宋体"/>
        </w:rPr>
        <w:t>会跟踪的，就行业偏离度和风格因子的一个偏离，这个是会做一定限制的。</w:t>
      </w:r>
    </w:p>
    <w:p>
      <w:pPr>
        <w:spacing w:before="240" w:after="240"/>
        <w:rPr>
          <w:rFonts w:ascii="宋体" w:eastAsia="宋体" w:hAnsi="宋体" w:cs="宋体"/>
          <w:sz w:val="24"/>
          <w:szCs w:val="24"/>
        </w:rPr>
      </w:pPr>
      <w:r>
        <w:rPr>
          <w:rFonts w:ascii="宋体" w:eastAsia="宋体" w:hAnsi="宋体" w:cs="宋体"/>
        </w:rPr>
        <w:t>说话人1 18:47</w:t>
      </w:r>
      <w:r>
        <w:rPr>
          <w:rFonts w:ascii="宋体" w:eastAsia="宋体" w:hAnsi="宋体" w:cs="宋体"/>
        </w:rPr>
        <w:br/>
      </w:r>
      <w:r>
        <w:rPr>
          <w:rFonts w:ascii="宋体" w:eastAsia="宋体" w:hAnsi="宋体" w:cs="宋体"/>
        </w:rPr>
        <w:t>明白行业偏离度大概是多少。</w:t>
      </w:r>
    </w:p>
    <w:p>
      <w:pPr>
        <w:spacing w:before="240" w:after="240"/>
        <w:rPr>
          <w:rFonts w:ascii="宋体" w:eastAsia="宋体" w:hAnsi="宋体" w:cs="宋体"/>
          <w:sz w:val="24"/>
          <w:szCs w:val="24"/>
        </w:rPr>
      </w:pPr>
      <w:r>
        <w:rPr>
          <w:rFonts w:ascii="宋体" w:eastAsia="宋体" w:hAnsi="宋体" w:cs="宋体"/>
        </w:rPr>
        <w:t>说话人3 18:50</w:t>
      </w:r>
      <w:r>
        <w:rPr>
          <w:rFonts w:ascii="宋体" w:eastAsia="宋体" w:hAnsi="宋体" w:cs="宋体"/>
        </w:rPr>
        <w:br/>
      </w:r>
      <w:r>
        <w:rPr>
          <w:rFonts w:ascii="宋体" w:eastAsia="宋体" w:hAnsi="宋体" w:cs="宋体"/>
        </w:rPr>
        <w:t>你偏离度大概是5%~10%，就这样的一个。</w:t>
      </w:r>
    </w:p>
    <w:p>
      <w:pPr>
        <w:spacing w:before="240" w:after="240"/>
        <w:rPr>
          <w:rFonts w:ascii="宋体" w:eastAsia="宋体" w:hAnsi="宋体" w:cs="宋体"/>
          <w:sz w:val="24"/>
          <w:szCs w:val="24"/>
        </w:rPr>
      </w:pPr>
      <w:r>
        <w:rPr>
          <w:rFonts w:ascii="宋体" w:eastAsia="宋体" w:hAnsi="宋体" w:cs="宋体"/>
        </w:rPr>
        <w:t>说话人1 18:54</w:t>
      </w:r>
      <w:r>
        <w:rPr>
          <w:rFonts w:ascii="宋体" w:eastAsia="宋体" w:hAnsi="宋体" w:cs="宋体"/>
        </w:rPr>
        <w:br/>
      </w:r>
      <w:r>
        <w:rPr>
          <w:rFonts w:ascii="宋体" w:eastAsia="宋体" w:hAnsi="宋体" w:cs="宋体"/>
        </w:rPr>
        <w:t>性质，明白。您刚刚说到会控风格是控就是说是空白了是吗？还是？</w:t>
      </w:r>
    </w:p>
    <w:p>
      <w:pPr>
        <w:spacing w:before="240" w:after="240"/>
        <w:rPr>
          <w:rFonts w:ascii="宋体" w:eastAsia="宋体" w:hAnsi="宋体" w:cs="宋体"/>
          <w:sz w:val="24"/>
          <w:szCs w:val="24"/>
        </w:rPr>
      </w:pPr>
      <w:r>
        <w:rPr>
          <w:rFonts w:ascii="宋体" w:eastAsia="宋体" w:hAnsi="宋体" w:cs="宋体"/>
        </w:rPr>
        <w:t>说话人3 19:03</w:t>
      </w:r>
      <w:r>
        <w:rPr>
          <w:rFonts w:ascii="宋体" w:eastAsia="宋体" w:hAnsi="宋体" w:cs="宋体"/>
        </w:rPr>
        <w:br/>
      </w:r>
      <w:r>
        <w:rPr>
          <w:rFonts w:ascii="宋体" w:eastAsia="宋体" w:hAnsi="宋体" w:cs="宋体"/>
        </w:rPr>
        <w:t>就10个因子，像动量市值大概就差不多2年10个。</w:t>
      </w:r>
    </w:p>
    <w:p>
      <w:pPr>
        <w:spacing w:before="240" w:after="240"/>
        <w:rPr>
          <w:rFonts w:ascii="宋体" w:eastAsia="宋体" w:hAnsi="宋体" w:cs="宋体"/>
          <w:sz w:val="24"/>
          <w:szCs w:val="24"/>
        </w:rPr>
      </w:pPr>
      <w:r>
        <w:rPr>
          <w:rFonts w:ascii="宋体" w:eastAsia="宋体" w:hAnsi="宋体" w:cs="宋体"/>
        </w:rPr>
        <w:t>说话人1 19:08</w:t>
      </w:r>
      <w:r>
        <w:rPr>
          <w:rFonts w:ascii="宋体" w:eastAsia="宋体" w:hAnsi="宋体" w:cs="宋体"/>
        </w:rPr>
        <w:br/>
      </w:r>
      <w:r>
        <w:rPr>
          <w:rFonts w:ascii="宋体" w:eastAsia="宋体" w:hAnsi="宋体" w:cs="宋体"/>
        </w:rPr>
        <w:t>这一块我们一般会控制在什么样的水平？</w:t>
      </w:r>
    </w:p>
    <w:p>
      <w:pPr>
        <w:spacing w:before="240" w:after="240"/>
        <w:rPr>
          <w:rFonts w:ascii="宋体" w:eastAsia="宋体" w:hAnsi="宋体" w:cs="宋体"/>
          <w:sz w:val="24"/>
          <w:szCs w:val="24"/>
        </w:rPr>
      </w:pPr>
      <w:r>
        <w:rPr>
          <w:rFonts w:ascii="宋体" w:eastAsia="宋体" w:hAnsi="宋体" w:cs="宋体"/>
        </w:rPr>
        <w:t>说话人3 19:13</w:t>
      </w:r>
      <w:r>
        <w:rPr>
          <w:rFonts w:ascii="宋体" w:eastAsia="宋体" w:hAnsi="宋体" w:cs="宋体"/>
        </w:rPr>
        <w:br/>
      </w:r>
      <w:r>
        <w:rPr>
          <w:rFonts w:ascii="宋体" w:eastAsia="宋体" w:hAnsi="宋体" w:cs="宋体"/>
        </w:rPr>
        <w:t>可能根据风格因子它一些具体的比如说不是说所有的一刀给他，大概可能也就是15%，就暴露多少，相对于基准。</w:t>
      </w:r>
    </w:p>
    <w:p>
      <w:pPr>
        <w:spacing w:before="240" w:after="240"/>
        <w:rPr>
          <w:rFonts w:ascii="宋体" w:eastAsia="宋体" w:hAnsi="宋体" w:cs="宋体"/>
          <w:sz w:val="24"/>
          <w:szCs w:val="24"/>
        </w:rPr>
      </w:pPr>
      <w:r>
        <w:rPr>
          <w:rFonts w:ascii="宋体" w:eastAsia="宋体" w:hAnsi="宋体" w:cs="宋体"/>
        </w:rPr>
        <w:t>说话人1 19:26</w:t>
      </w:r>
      <w:r>
        <w:rPr>
          <w:rFonts w:ascii="宋体" w:eastAsia="宋体" w:hAnsi="宋体" w:cs="宋体"/>
        </w:rPr>
        <w:br/>
      </w:r>
      <w:r>
        <w:rPr>
          <w:rFonts w:ascii="宋体" w:eastAsia="宋体" w:hAnsi="宋体" w:cs="宋体"/>
        </w:rPr>
        <w:t>指数明白。</w:t>
      </w:r>
    </w:p>
    <w:p>
      <w:pPr>
        <w:spacing w:before="240" w:after="240"/>
        <w:rPr>
          <w:rFonts w:ascii="宋体" w:eastAsia="宋体" w:hAnsi="宋体" w:cs="宋体"/>
          <w:sz w:val="24"/>
          <w:szCs w:val="24"/>
        </w:rPr>
      </w:pPr>
      <w:r>
        <w:rPr>
          <w:rFonts w:ascii="宋体" w:eastAsia="宋体" w:hAnsi="宋体" w:cs="宋体"/>
        </w:rPr>
        <w:t>说话人3 19:28</w:t>
      </w:r>
      <w:r>
        <w:rPr>
          <w:rFonts w:ascii="宋体" w:eastAsia="宋体" w:hAnsi="宋体" w:cs="宋体"/>
        </w:rPr>
        <w:br/>
      </w:r>
      <w:r>
        <w:rPr>
          <w:rFonts w:ascii="宋体" w:eastAsia="宋体" w:hAnsi="宋体" w:cs="宋体"/>
        </w:rPr>
        <w:t>就有一些风格因子可能会特别一点。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明白。</w:t>
      </w:r>
    </w:p>
    <w:p>
      <w:pPr>
        <w:spacing w:before="240" w:after="240"/>
        <w:rPr>
          <w:rFonts w:ascii="宋体" w:eastAsia="宋体" w:hAnsi="宋体" w:cs="宋体"/>
          <w:sz w:val="24"/>
          <w:szCs w:val="24"/>
        </w:rPr>
      </w:pPr>
      <w:r>
        <w:rPr>
          <w:rFonts w:ascii="宋体" w:eastAsia="宋体" w:hAnsi="宋体" w:cs="宋体"/>
        </w:rPr>
        <w:t>说话人1 19:32</w:t>
      </w:r>
      <w:r>
        <w:rPr>
          <w:rFonts w:ascii="宋体" w:eastAsia="宋体" w:hAnsi="宋体" w:cs="宋体"/>
        </w:rPr>
        <w:br/>
      </w:r>
      <w:r>
        <w:rPr>
          <w:rFonts w:ascii="宋体" w:eastAsia="宋体" w:hAnsi="宋体" w:cs="宋体"/>
        </w:rPr>
        <w:t>最高我们有统计过，可能比如说像今年去年下半年的小市值的这种这种行情，我们市值上的暴露会不会会相对来说比较大一些？</w:t>
      </w:r>
    </w:p>
    <w:p>
      <w:pPr>
        <w:spacing w:before="240" w:after="240"/>
        <w:rPr>
          <w:rFonts w:ascii="宋体" w:eastAsia="宋体" w:hAnsi="宋体" w:cs="宋体"/>
          <w:sz w:val="24"/>
          <w:szCs w:val="24"/>
        </w:rPr>
      </w:pPr>
      <w:r>
        <w:rPr>
          <w:rFonts w:ascii="宋体" w:eastAsia="宋体" w:hAnsi="宋体" w:cs="宋体"/>
        </w:rPr>
        <w:t>说话人3 19:44</w:t>
      </w:r>
      <w:r>
        <w:rPr>
          <w:rFonts w:ascii="宋体" w:eastAsia="宋体" w:hAnsi="宋体" w:cs="宋体"/>
        </w:rPr>
        <w:br/>
      </w:r>
      <w:r>
        <w:rPr>
          <w:rFonts w:ascii="宋体" w:eastAsia="宋体" w:hAnsi="宋体" w:cs="宋体"/>
        </w:rPr>
        <w:t>这个主要是看结合两方面，如果说你给他最大的一个限制的话，我们这边限制的是30%。</w:t>
      </w:r>
    </w:p>
    <w:p>
      <w:pPr>
        <w:spacing w:before="240" w:after="240"/>
        <w:rPr>
          <w:rFonts w:ascii="宋体" w:eastAsia="宋体" w:hAnsi="宋体" w:cs="宋体"/>
          <w:sz w:val="24"/>
          <w:szCs w:val="24"/>
        </w:rPr>
      </w:pPr>
      <w:r>
        <w:rPr>
          <w:rFonts w:ascii="宋体" w:eastAsia="宋体" w:hAnsi="宋体" w:cs="宋体"/>
        </w:rPr>
        <w:t>说话人1 19:51</w:t>
      </w:r>
      <w:r>
        <w:rPr>
          <w:rFonts w:ascii="宋体" w:eastAsia="宋体" w:hAnsi="宋体" w:cs="宋体"/>
        </w:rPr>
        <w:br/>
      </w:r>
      <w:r>
        <w:rPr>
          <w:rFonts w:ascii="宋体" w:eastAsia="宋体" w:hAnsi="宋体" w:cs="宋体"/>
        </w:rPr>
        <w:t>30%，明白。那我稍等一下，我看我们这边有统计过咱们的持仓的市值中位数大概是在多少？</w:t>
      </w:r>
    </w:p>
    <w:p>
      <w:pPr>
        <w:spacing w:before="240" w:after="240"/>
        <w:rPr>
          <w:rFonts w:ascii="宋体" w:eastAsia="宋体" w:hAnsi="宋体" w:cs="宋体"/>
          <w:sz w:val="24"/>
          <w:szCs w:val="24"/>
        </w:rPr>
      </w:pPr>
      <w:r>
        <w:rPr>
          <w:rFonts w:ascii="宋体" w:eastAsia="宋体" w:hAnsi="宋体" w:cs="宋体"/>
        </w:rPr>
        <w:t>说话人3 20:08</w:t>
      </w:r>
      <w:r>
        <w:rPr>
          <w:rFonts w:ascii="宋体" w:eastAsia="宋体" w:hAnsi="宋体" w:cs="宋体"/>
        </w:rPr>
        <w:br/>
      </w:r>
      <w:r>
        <w:rPr>
          <w:rFonts w:ascii="宋体" w:eastAsia="宋体" w:hAnsi="宋体" w:cs="宋体"/>
        </w:rPr>
        <w:t>持仓市值中位数大概是在100亿左右这样的一个。</w:t>
      </w:r>
    </w:p>
    <w:p>
      <w:pPr>
        <w:spacing w:before="240" w:after="240"/>
        <w:rPr>
          <w:rFonts w:ascii="宋体" w:eastAsia="宋体" w:hAnsi="宋体" w:cs="宋体"/>
          <w:sz w:val="24"/>
          <w:szCs w:val="24"/>
        </w:rPr>
      </w:pPr>
      <w:r>
        <w:rPr>
          <w:rFonts w:ascii="宋体" w:eastAsia="宋体" w:hAnsi="宋体" w:cs="宋体"/>
        </w:rPr>
        <w:t>说话人1 20:12</w:t>
      </w:r>
      <w:r>
        <w:rPr>
          <w:rFonts w:ascii="宋体" w:eastAsia="宋体" w:hAnsi="宋体" w:cs="宋体"/>
        </w:rPr>
        <w:br/>
      </w:r>
      <w:r>
        <w:rPr>
          <w:rFonts w:ascii="宋体" w:eastAsia="宋体" w:hAnsi="宋体" w:cs="宋体"/>
        </w:rPr>
        <w:t>100亿左右，对好。其实。</w:t>
      </w:r>
    </w:p>
    <w:p>
      <w:pPr>
        <w:spacing w:before="240" w:after="240"/>
        <w:rPr>
          <w:rFonts w:ascii="宋体" w:eastAsia="宋体" w:hAnsi="宋体" w:cs="宋体"/>
          <w:sz w:val="24"/>
          <w:szCs w:val="24"/>
        </w:rPr>
      </w:pPr>
      <w:r>
        <w:rPr>
          <w:rFonts w:ascii="宋体" w:eastAsia="宋体" w:hAnsi="宋体" w:cs="宋体"/>
        </w:rPr>
        <w:t>说话人3 20:17</w:t>
      </w:r>
      <w:r>
        <w:rPr>
          <w:rFonts w:ascii="宋体" w:eastAsia="宋体" w:hAnsi="宋体" w:cs="宋体"/>
        </w:rPr>
        <w:br/>
      </w:r>
      <w:r>
        <w:rPr>
          <w:rFonts w:ascii="宋体" w:eastAsia="宋体" w:hAnsi="宋体" w:cs="宋体"/>
        </w:rPr>
        <w:t>对不算特别小，但相对中证500指数可能还是有一定的有一定的暴露在里面。</w:t>
      </w:r>
    </w:p>
    <w:p>
      <w:pPr>
        <w:spacing w:before="240" w:after="240"/>
        <w:rPr>
          <w:rFonts w:ascii="宋体" w:eastAsia="宋体" w:hAnsi="宋体" w:cs="宋体"/>
          <w:sz w:val="24"/>
          <w:szCs w:val="24"/>
        </w:rPr>
      </w:pPr>
      <w:r>
        <w:rPr>
          <w:rFonts w:ascii="宋体" w:eastAsia="宋体" w:hAnsi="宋体" w:cs="宋体"/>
        </w:rPr>
        <w:t>说话人1 20:24</w:t>
      </w:r>
      <w:r>
        <w:rPr>
          <w:rFonts w:ascii="宋体" w:eastAsia="宋体" w:hAnsi="宋体" w:cs="宋体"/>
        </w:rPr>
        <w:br/>
      </w:r>
      <w:r>
        <w:rPr>
          <w:rFonts w:ascii="宋体" w:eastAsia="宋体" w:hAnsi="宋体" w:cs="宋体"/>
        </w:rPr>
        <w:t>明白我们一年的换手大概是多少？</w:t>
      </w:r>
    </w:p>
    <w:p>
      <w:pPr>
        <w:spacing w:before="240" w:after="240"/>
        <w:rPr>
          <w:rFonts w:ascii="宋体" w:eastAsia="宋体" w:hAnsi="宋体" w:cs="宋体"/>
          <w:sz w:val="24"/>
          <w:szCs w:val="24"/>
        </w:rPr>
      </w:pPr>
      <w:r>
        <w:rPr>
          <w:rFonts w:ascii="宋体" w:eastAsia="宋体" w:hAnsi="宋体" w:cs="宋体"/>
        </w:rPr>
        <w:t>说话人3 20:29</w:t>
      </w:r>
      <w:r>
        <w:rPr>
          <w:rFonts w:ascii="宋体" w:eastAsia="宋体" w:hAnsi="宋体" w:cs="宋体"/>
        </w:rPr>
        <w:br/>
      </w:r>
      <w:r>
        <w:rPr>
          <w:rFonts w:ascii="宋体" w:eastAsia="宋体" w:hAnsi="宋体" w:cs="宋体"/>
        </w:rPr>
        <w:t>60~80这样的一个换手倍数。</w:t>
      </w:r>
    </w:p>
    <w:p>
      <w:pPr>
        <w:spacing w:before="240" w:after="240"/>
        <w:rPr>
          <w:rFonts w:ascii="宋体" w:eastAsia="宋体" w:hAnsi="宋体" w:cs="宋体"/>
          <w:sz w:val="24"/>
          <w:szCs w:val="24"/>
        </w:rPr>
      </w:pPr>
      <w:r>
        <w:rPr>
          <w:rFonts w:ascii="宋体" w:eastAsia="宋体" w:hAnsi="宋体" w:cs="宋体"/>
        </w:rPr>
        <w:t>说话人1 20:33</w:t>
      </w:r>
      <w:r>
        <w:rPr>
          <w:rFonts w:ascii="宋体" w:eastAsia="宋体" w:hAnsi="宋体" w:cs="宋体"/>
        </w:rPr>
        <w:br/>
      </w:r>
      <w:r>
        <w:rPr>
          <w:rFonts w:ascii="宋体" w:eastAsia="宋体" w:hAnsi="宋体" w:cs="宋体"/>
        </w:rPr>
        <w:t>60~80是跌了t0是吗？</w:t>
      </w:r>
    </w:p>
    <w:p>
      <w:pPr>
        <w:spacing w:before="240" w:after="240"/>
        <w:rPr>
          <w:rFonts w:ascii="宋体" w:eastAsia="宋体" w:hAnsi="宋体" w:cs="宋体"/>
          <w:sz w:val="24"/>
          <w:szCs w:val="24"/>
        </w:rPr>
      </w:pPr>
      <w:r>
        <w:rPr>
          <w:rFonts w:ascii="宋体" w:eastAsia="宋体" w:hAnsi="宋体" w:cs="宋体"/>
        </w:rPr>
        <w:t>说话人3 20:35</w:t>
      </w:r>
      <w:r>
        <w:rPr>
          <w:rFonts w:ascii="宋体" w:eastAsia="宋体" w:hAnsi="宋体" w:cs="宋体"/>
        </w:rPr>
        <w:br/>
      </w:r>
      <w:r>
        <w:rPr>
          <w:rFonts w:ascii="宋体" w:eastAsia="宋体" w:hAnsi="宋体" w:cs="宋体"/>
        </w:rPr>
        <w:t> T0那一块就没包括进去。</w:t>
      </w:r>
    </w:p>
    <w:p>
      <w:pPr>
        <w:spacing w:before="240" w:after="240"/>
        <w:rPr>
          <w:rFonts w:ascii="宋体" w:eastAsia="宋体" w:hAnsi="宋体" w:cs="宋体"/>
          <w:sz w:val="24"/>
          <w:szCs w:val="24"/>
        </w:rPr>
      </w:pPr>
      <w:r>
        <w:rPr>
          <w:rFonts w:ascii="宋体" w:eastAsia="宋体" w:hAnsi="宋体" w:cs="宋体"/>
        </w:rPr>
        <w:t>说话人1 20:40</w:t>
      </w:r>
      <w:r>
        <w:rPr>
          <w:rFonts w:ascii="宋体" w:eastAsia="宋体" w:hAnsi="宋体" w:cs="宋体"/>
        </w:rPr>
        <w:br/>
      </w:r>
      <w:r>
        <w:rPr>
          <w:rFonts w:ascii="宋体" w:eastAsia="宋体" w:hAnsi="宋体" w:cs="宋体"/>
        </w:rPr>
        <w:t>没包括进去。我们这个换手其实相对来说还是比较高的，我们大概多久调一次仓？</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60~80倍的话。</w:t>
      </w:r>
    </w:p>
    <w:p>
      <w:pPr>
        <w:spacing w:before="240" w:after="240"/>
        <w:rPr>
          <w:rFonts w:ascii="宋体" w:eastAsia="宋体" w:hAnsi="宋体" w:cs="宋体"/>
          <w:sz w:val="24"/>
          <w:szCs w:val="24"/>
        </w:rPr>
      </w:pPr>
      <w:r>
        <w:rPr>
          <w:rFonts w:ascii="宋体" w:eastAsia="宋体" w:hAnsi="宋体" w:cs="宋体"/>
        </w:rPr>
        <w:t>说话人3 20:55</w:t>
      </w:r>
      <w:r>
        <w:rPr>
          <w:rFonts w:ascii="宋体" w:eastAsia="宋体" w:hAnsi="宋体" w:cs="宋体"/>
        </w:rPr>
        <w:br/>
      </w:r>
      <w:r>
        <w:rPr>
          <w:rFonts w:ascii="宋体" w:eastAsia="宋体" w:hAnsi="宋体" w:cs="宋体"/>
        </w:rPr>
        <w:t>其实每天都有调，但是像那种大比例调仓的话，可能可能是一个月这样的频率。</w:t>
      </w:r>
    </w:p>
    <w:p>
      <w:pPr>
        <w:spacing w:before="240" w:after="240"/>
        <w:rPr>
          <w:rFonts w:ascii="宋体" w:eastAsia="宋体" w:hAnsi="宋体" w:cs="宋体"/>
          <w:sz w:val="24"/>
          <w:szCs w:val="24"/>
        </w:rPr>
      </w:pPr>
      <w:r>
        <w:rPr>
          <w:rFonts w:ascii="宋体" w:eastAsia="宋体" w:hAnsi="宋体" w:cs="宋体"/>
        </w:rPr>
        <w:t>说话人1 21:03</w:t>
      </w:r>
      <w:r>
        <w:rPr>
          <w:rFonts w:ascii="宋体" w:eastAsia="宋体" w:hAnsi="宋体" w:cs="宋体"/>
        </w:rPr>
        <w:br/>
      </w:r>
      <w:r>
        <w:rPr>
          <w:rFonts w:ascii="宋体" w:eastAsia="宋体" w:hAnsi="宋体" w:cs="宋体"/>
        </w:rPr>
        <w:t>明白。</w:t>
      </w:r>
    </w:p>
    <w:p>
      <w:pPr>
        <w:spacing w:before="240" w:after="240"/>
        <w:rPr>
          <w:rFonts w:ascii="宋体" w:eastAsia="宋体" w:hAnsi="宋体" w:cs="宋体"/>
          <w:sz w:val="24"/>
          <w:szCs w:val="24"/>
        </w:rPr>
      </w:pPr>
      <w:r>
        <w:rPr>
          <w:rFonts w:ascii="宋体" w:eastAsia="宋体" w:hAnsi="宋体" w:cs="宋体"/>
        </w:rPr>
        <w:t>说话人3 21:06</w:t>
      </w:r>
      <w:r>
        <w:rPr>
          <w:rFonts w:ascii="宋体" w:eastAsia="宋体" w:hAnsi="宋体" w:cs="宋体"/>
        </w:rPr>
        <w:br/>
      </w:r>
      <w:r>
        <w:rPr>
          <w:rFonts w:ascii="宋体" w:eastAsia="宋体" w:hAnsi="宋体" w:cs="宋体"/>
        </w:rPr>
        <w:t>它因为策略本身可能也会一个是策略，信号你会调，另外一个还有一个策略之间可能也会调权重，可能是。</w:t>
      </w:r>
    </w:p>
    <w:p>
      <w:pPr>
        <w:spacing w:before="240" w:after="240"/>
        <w:rPr>
          <w:rFonts w:ascii="宋体" w:eastAsia="宋体" w:hAnsi="宋体" w:cs="宋体"/>
          <w:sz w:val="24"/>
          <w:szCs w:val="24"/>
        </w:rPr>
      </w:pPr>
      <w:r>
        <w:rPr>
          <w:rFonts w:ascii="宋体" w:eastAsia="宋体" w:hAnsi="宋体" w:cs="宋体"/>
        </w:rPr>
        <w:t>说话人1 21:16</w:t>
      </w:r>
      <w:r>
        <w:rPr>
          <w:rFonts w:ascii="宋体" w:eastAsia="宋体" w:hAnsi="宋体" w:cs="宋体"/>
        </w:rPr>
        <w:br/>
      </w:r>
      <w:r>
        <w:rPr>
          <w:rFonts w:ascii="宋体" w:eastAsia="宋体" w:hAnsi="宋体" w:cs="宋体"/>
        </w:rPr>
        <w:t>明白。</w:t>
      </w:r>
    </w:p>
    <w:p>
      <w:pPr>
        <w:spacing w:before="240" w:after="240"/>
        <w:rPr>
          <w:rFonts w:ascii="宋体" w:eastAsia="宋体" w:hAnsi="宋体" w:cs="宋体"/>
          <w:sz w:val="24"/>
          <w:szCs w:val="24"/>
        </w:rPr>
      </w:pPr>
      <w:r>
        <w:rPr>
          <w:rFonts w:ascii="宋体" w:eastAsia="宋体" w:hAnsi="宋体" w:cs="宋体"/>
        </w:rPr>
        <w:t>说话人3 21:16</w:t>
      </w:r>
      <w:r>
        <w:rPr>
          <w:rFonts w:ascii="宋体" w:eastAsia="宋体" w:hAnsi="宋体" w:cs="宋体"/>
        </w:rPr>
        <w:br/>
      </w:r>
      <w:r>
        <w:rPr>
          <w:rFonts w:ascii="宋体" w:eastAsia="宋体" w:hAnsi="宋体" w:cs="宋体"/>
        </w:rPr>
        <w:t>两部分都有贡献，明白。</w:t>
      </w:r>
    </w:p>
    <w:p>
      <w:pPr>
        <w:spacing w:before="240" w:after="240"/>
        <w:rPr>
          <w:rFonts w:ascii="宋体" w:eastAsia="宋体" w:hAnsi="宋体" w:cs="宋体"/>
          <w:sz w:val="24"/>
          <w:szCs w:val="24"/>
        </w:rPr>
      </w:pPr>
      <w:r>
        <w:rPr>
          <w:rFonts w:ascii="宋体" w:eastAsia="宋体" w:hAnsi="宋体" w:cs="宋体"/>
        </w:rPr>
        <w:t>说话人1 21:19</w:t>
      </w:r>
      <w:r>
        <w:rPr>
          <w:rFonts w:ascii="宋体" w:eastAsia="宋体" w:hAnsi="宋体" w:cs="宋体"/>
        </w:rPr>
        <w:br/>
      </w:r>
      <w:r>
        <w:rPr>
          <w:rFonts w:ascii="宋体" w:eastAsia="宋体" w:hAnsi="宋体" w:cs="宋体"/>
        </w:rPr>
        <w:t>我们说整个的模型它就是排序打分对吧？对，没有别的类型了。对明白。咱们有统计过，比如说我们这三类的因子，它比如说在去年对整体收益的贡献大概是什么样的一个水平？有统计过吗？</w:t>
      </w:r>
    </w:p>
    <w:p>
      <w:pPr>
        <w:spacing w:before="240" w:after="240"/>
        <w:rPr>
          <w:rFonts w:ascii="宋体" w:eastAsia="宋体" w:hAnsi="宋体" w:cs="宋体"/>
          <w:sz w:val="24"/>
          <w:szCs w:val="24"/>
        </w:rPr>
      </w:pPr>
      <w:r>
        <w:rPr>
          <w:rFonts w:ascii="宋体" w:eastAsia="宋体" w:hAnsi="宋体" w:cs="宋体"/>
        </w:rPr>
        <w:t>说话人3 21:48</w:t>
      </w:r>
      <w:r>
        <w:rPr>
          <w:rFonts w:ascii="宋体" w:eastAsia="宋体" w:hAnsi="宋体" w:cs="宋体"/>
        </w:rPr>
        <w:br/>
      </w:r>
      <w:r>
        <w:rPr>
          <w:rFonts w:ascii="宋体" w:eastAsia="宋体" w:hAnsi="宋体" w:cs="宋体"/>
        </w:rPr>
        <w:t>我们做了一下最近三年的一个数据，主要是贡献在一个是盈利，另外一个价值，还有股息率，这三个贡献的稍微比较多一点。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另外一个像市值流动性这方面还有波动率也有一定的贡献。</w:t>
      </w:r>
    </w:p>
    <w:p>
      <w:pPr>
        <w:spacing w:before="240" w:after="240"/>
        <w:rPr>
          <w:rFonts w:ascii="宋体" w:eastAsia="宋体" w:hAnsi="宋体" w:cs="宋体"/>
          <w:sz w:val="24"/>
          <w:szCs w:val="24"/>
        </w:rPr>
      </w:pPr>
      <w:r>
        <w:rPr>
          <w:rFonts w:ascii="宋体" w:eastAsia="宋体" w:hAnsi="宋体" w:cs="宋体"/>
        </w:rPr>
        <w:t>说话人1 22:07</w:t>
      </w:r>
      <w:r>
        <w:rPr>
          <w:rFonts w:ascii="宋体" w:eastAsia="宋体" w:hAnsi="宋体" w:cs="宋体"/>
        </w:rPr>
        <w:br/>
      </w:r>
      <w:r>
        <w:rPr>
          <w:rFonts w:ascii="宋体" w:eastAsia="宋体" w:hAnsi="宋体" w:cs="宋体"/>
        </w:rPr>
        <w:t>就说我们的其实主要还是有基本面贡献的是吧？</w:t>
      </w:r>
    </w:p>
    <w:p>
      <w:pPr>
        <w:spacing w:before="240" w:after="240"/>
        <w:rPr>
          <w:rFonts w:ascii="宋体" w:eastAsia="宋体" w:hAnsi="宋体" w:cs="宋体"/>
          <w:sz w:val="24"/>
          <w:szCs w:val="24"/>
        </w:rPr>
      </w:pPr>
      <w:r>
        <w:rPr>
          <w:rFonts w:ascii="宋体" w:eastAsia="宋体" w:hAnsi="宋体" w:cs="宋体"/>
        </w:rPr>
        <w:t>说话人3 22:12</w:t>
      </w:r>
      <w:r>
        <w:rPr>
          <w:rFonts w:ascii="宋体" w:eastAsia="宋体" w:hAnsi="宋体" w:cs="宋体"/>
        </w:rPr>
        <w:br/>
      </w:r>
      <w:r>
        <w:rPr>
          <w:rFonts w:ascii="宋体" w:eastAsia="宋体" w:hAnsi="宋体" w:cs="宋体"/>
        </w:rPr>
        <w:t>基本面贡献的相对来说偏多一点，明白。</w:t>
      </w:r>
    </w:p>
    <w:p>
      <w:pPr>
        <w:spacing w:before="240" w:after="240"/>
        <w:rPr>
          <w:rFonts w:ascii="宋体" w:eastAsia="宋体" w:hAnsi="宋体" w:cs="宋体"/>
          <w:sz w:val="24"/>
          <w:szCs w:val="24"/>
        </w:rPr>
      </w:pPr>
      <w:r>
        <w:rPr>
          <w:rFonts w:ascii="宋体" w:eastAsia="宋体" w:hAnsi="宋体" w:cs="宋体"/>
        </w:rPr>
        <w:t>说话人1 22:17</w:t>
      </w:r>
      <w:r>
        <w:rPr>
          <w:rFonts w:ascii="宋体" w:eastAsia="宋体" w:hAnsi="宋体" w:cs="宋体"/>
        </w:rPr>
        <w:br/>
      </w:r>
      <w:r>
        <w:rPr>
          <w:rFonts w:ascii="宋体" w:eastAsia="宋体" w:hAnsi="宋体" w:cs="宋体"/>
        </w:rPr>
        <w:t>我们子模型它有会分先后吗？比如说先通过基本面打一遍分，然后再然后再去量价，还是说它是同一时间一起打的分？</w:t>
      </w:r>
    </w:p>
    <w:p>
      <w:pPr>
        <w:spacing w:before="240" w:after="240"/>
        <w:rPr>
          <w:rFonts w:ascii="宋体" w:eastAsia="宋体" w:hAnsi="宋体" w:cs="宋体"/>
          <w:sz w:val="24"/>
          <w:szCs w:val="24"/>
        </w:rPr>
      </w:pPr>
      <w:r>
        <w:rPr>
          <w:rFonts w:ascii="宋体" w:eastAsia="宋体" w:hAnsi="宋体" w:cs="宋体"/>
        </w:rPr>
        <w:t>说话人3 22:33</w:t>
      </w:r>
      <w:r>
        <w:rPr>
          <w:rFonts w:ascii="宋体" w:eastAsia="宋体" w:hAnsi="宋体" w:cs="宋体"/>
        </w:rPr>
        <w:br/>
      </w:r>
      <w:r>
        <w:rPr>
          <w:rFonts w:ascii="宋体" w:eastAsia="宋体" w:hAnsi="宋体" w:cs="宋体"/>
        </w:rPr>
        <w:t>这个没有分具体的一个先后去给他做一个打分的统计，但是可能策略不同的策略里面会优先考虑一下，比如说我因子的权重会偏向于某一类的因子。</w:t>
      </w:r>
    </w:p>
    <w:p>
      <w:pPr>
        <w:spacing w:before="240" w:after="240"/>
        <w:rPr>
          <w:rFonts w:ascii="宋体" w:eastAsia="宋体" w:hAnsi="宋体" w:cs="宋体"/>
          <w:sz w:val="24"/>
          <w:szCs w:val="24"/>
        </w:rPr>
      </w:pPr>
      <w:r>
        <w:rPr>
          <w:rFonts w:ascii="宋体" w:eastAsia="宋体" w:hAnsi="宋体" w:cs="宋体"/>
        </w:rPr>
        <w:t>说话人1 22:48</w:t>
      </w:r>
      <w:r>
        <w:rPr>
          <w:rFonts w:ascii="宋体" w:eastAsia="宋体" w:hAnsi="宋体" w:cs="宋体"/>
        </w:rPr>
        <w:br/>
      </w:r>
      <w:r>
        <w:rPr>
          <w:rFonts w:ascii="宋体" w:eastAsia="宋体" w:hAnsi="宋体" w:cs="宋体"/>
        </w:rPr>
        <w:t>明白。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看一下，然后我想问一下咱们指针这个产品，我看到咱们的超额在2022年的下半年到2023年年初这段时间，他一直在一直在回撤。</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这块是这块当时有做过归因吗？</w:t>
      </w:r>
    </w:p>
    <w:p>
      <w:pPr>
        <w:spacing w:before="240" w:after="240"/>
        <w:rPr>
          <w:rFonts w:ascii="宋体" w:eastAsia="宋体" w:hAnsi="宋体" w:cs="宋体"/>
          <w:sz w:val="24"/>
          <w:szCs w:val="24"/>
        </w:rPr>
      </w:pPr>
      <w:r>
        <w:rPr>
          <w:rFonts w:ascii="宋体" w:eastAsia="宋体" w:hAnsi="宋体" w:cs="宋体"/>
        </w:rPr>
        <w:t>说话人2 23:22</w:t>
      </w:r>
      <w:r>
        <w:rPr>
          <w:rFonts w:ascii="宋体" w:eastAsia="宋体" w:hAnsi="宋体" w:cs="宋体"/>
        </w:rPr>
        <w:br/>
      </w:r>
      <w:r>
        <w:rPr>
          <w:rFonts w:ascii="宋体" w:eastAsia="宋体" w:hAnsi="宋体" w:cs="宋体"/>
        </w:rPr>
        <w:t>指针的产品哪一个。</w:t>
      </w:r>
    </w:p>
    <w:p>
      <w:pPr>
        <w:spacing w:before="240" w:after="240"/>
        <w:rPr>
          <w:rFonts w:ascii="宋体" w:eastAsia="宋体" w:hAnsi="宋体" w:cs="宋体"/>
          <w:sz w:val="24"/>
          <w:szCs w:val="24"/>
        </w:rPr>
      </w:pPr>
      <w:r>
        <w:rPr>
          <w:rFonts w:ascii="宋体" w:eastAsia="宋体" w:hAnsi="宋体" w:cs="宋体"/>
        </w:rPr>
        <w:t>说话人1 23:23</w:t>
      </w:r>
      <w:r>
        <w:rPr>
          <w:rFonts w:ascii="宋体" w:eastAsia="宋体" w:hAnsi="宋体" w:cs="宋体"/>
        </w:rPr>
        <w:br/>
      </w:r>
      <w:r>
        <w:rPr>
          <w:rFonts w:ascii="宋体" w:eastAsia="宋体" w:hAnsi="宋体" w:cs="宋体"/>
        </w:rPr>
        <w:t>指数增强一号？</w:t>
      </w:r>
    </w:p>
    <w:p>
      <w:pPr>
        <w:spacing w:before="240" w:after="240"/>
        <w:rPr>
          <w:rFonts w:ascii="宋体" w:eastAsia="宋体" w:hAnsi="宋体" w:cs="宋体"/>
          <w:sz w:val="24"/>
          <w:szCs w:val="24"/>
        </w:rPr>
      </w:pPr>
      <w:r>
        <w:rPr>
          <w:rFonts w:ascii="宋体" w:eastAsia="宋体" w:hAnsi="宋体" w:cs="宋体"/>
        </w:rPr>
        <w:t>说话人3 23:30</w:t>
      </w:r>
      <w:r>
        <w:rPr>
          <w:rFonts w:ascii="宋体" w:eastAsia="宋体" w:hAnsi="宋体" w:cs="宋体"/>
        </w:rPr>
        <w:br/>
      </w:r>
      <w:r>
        <w:rPr>
          <w:rFonts w:ascii="宋体" w:eastAsia="宋体" w:hAnsi="宋体" w:cs="宋体"/>
        </w:rPr>
        <w:t>当初可能是有一部分的主观在里面应该是吧？</w:t>
      </w:r>
    </w:p>
    <w:p>
      <w:pPr>
        <w:spacing w:before="240" w:after="240"/>
        <w:rPr>
          <w:rFonts w:ascii="宋体" w:eastAsia="宋体" w:hAnsi="宋体" w:cs="宋体"/>
          <w:sz w:val="24"/>
          <w:szCs w:val="24"/>
        </w:rPr>
      </w:pPr>
      <w:r>
        <w:rPr>
          <w:rFonts w:ascii="宋体" w:eastAsia="宋体" w:hAnsi="宋体" w:cs="宋体"/>
        </w:rPr>
        <w:t>说话人2 23:34</w:t>
      </w:r>
      <w:r>
        <w:rPr>
          <w:rFonts w:ascii="宋体" w:eastAsia="宋体" w:hAnsi="宋体" w:cs="宋体"/>
        </w:rPr>
        <w:br/>
      </w:r>
      <w:r>
        <w:rPr>
          <w:rFonts w:ascii="宋体" w:eastAsia="宋体" w:hAnsi="宋体" w:cs="宋体"/>
        </w:rPr>
        <w:t>不是。指数增强b吗？</w:t>
      </w:r>
    </w:p>
    <w:p>
      <w:pPr>
        <w:spacing w:before="240" w:after="240"/>
        <w:rPr>
          <w:rFonts w:ascii="宋体" w:eastAsia="宋体" w:hAnsi="宋体" w:cs="宋体"/>
          <w:sz w:val="24"/>
          <w:szCs w:val="24"/>
        </w:rPr>
      </w:pPr>
      <w:r>
        <w:rPr>
          <w:rFonts w:ascii="宋体" w:eastAsia="宋体" w:hAnsi="宋体" w:cs="宋体"/>
        </w:rPr>
        <w:t>说话人1 23:41</w:t>
      </w:r>
      <w:r>
        <w:rPr>
          <w:rFonts w:ascii="宋体" w:eastAsia="宋体" w:hAnsi="宋体" w:cs="宋体"/>
        </w:rPr>
        <w:br/>
      </w:r>
      <w:r>
        <w:rPr>
          <w:rFonts w:ascii="宋体" w:eastAsia="宋体" w:hAnsi="宋体" w:cs="宋体"/>
        </w:rPr>
        <w:t>对，指数增强一号b小的。</w:t>
      </w:r>
    </w:p>
    <w:p>
      <w:pPr>
        <w:spacing w:before="240" w:after="240"/>
        <w:rPr>
          <w:rFonts w:ascii="宋体" w:eastAsia="宋体" w:hAnsi="宋体" w:cs="宋体"/>
          <w:sz w:val="24"/>
          <w:szCs w:val="24"/>
        </w:rPr>
      </w:pPr>
      <w:r>
        <w:rPr>
          <w:rFonts w:ascii="宋体" w:eastAsia="宋体" w:hAnsi="宋体" w:cs="宋体"/>
        </w:rPr>
        <w:t>说话人2 23:44</w:t>
      </w:r>
      <w:r>
        <w:rPr>
          <w:rFonts w:ascii="宋体" w:eastAsia="宋体" w:hAnsi="宋体" w:cs="宋体"/>
        </w:rPr>
        <w:br/>
      </w:r>
      <w:r>
        <w:rPr>
          <w:rFonts w:ascii="宋体" w:eastAsia="宋体" w:hAnsi="宋体" w:cs="宋体"/>
        </w:rPr>
        <w:t>当时回撤了多少？你说是超额回撤的是吧？</w:t>
      </w:r>
    </w:p>
    <w:p>
      <w:pPr>
        <w:spacing w:before="240" w:after="240"/>
        <w:rPr>
          <w:rFonts w:ascii="宋体" w:eastAsia="宋体" w:hAnsi="宋体" w:cs="宋体"/>
          <w:sz w:val="24"/>
          <w:szCs w:val="24"/>
        </w:rPr>
      </w:pPr>
      <w:r>
        <w:rPr>
          <w:rFonts w:ascii="宋体" w:eastAsia="宋体" w:hAnsi="宋体" w:cs="宋体"/>
        </w:rPr>
        <w:t>说话人1 23:49</w:t>
      </w:r>
      <w:r>
        <w:rPr>
          <w:rFonts w:ascii="宋体" w:eastAsia="宋体" w:hAnsi="宋体" w:cs="宋体"/>
        </w:rPr>
        <w:br/>
      </w:r>
      <w:r>
        <w:rPr>
          <w:rFonts w:ascii="宋体" w:eastAsia="宋体" w:hAnsi="宋体" w:cs="宋体"/>
        </w:rPr>
        <w:t>对，超额大概回撤的有最高有7个点。</w:t>
      </w:r>
    </w:p>
    <w:p>
      <w:pPr>
        <w:spacing w:before="240" w:after="240"/>
        <w:rPr>
          <w:rFonts w:ascii="宋体" w:eastAsia="宋体" w:hAnsi="宋体" w:cs="宋体"/>
          <w:sz w:val="24"/>
          <w:szCs w:val="24"/>
        </w:rPr>
      </w:pPr>
      <w:r>
        <w:rPr>
          <w:rFonts w:ascii="宋体" w:eastAsia="宋体" w:hAnsi="宋体" w:cs="宋体"/>
        </w:rPr>
        <w:t>说话人2 23:53</w:t>
      </w:r>
      <w:r>
        <w:rPr>
          <w:rFonts w:ascii="宋体" w:eastAsia="宋体" w:hAnsi="宋体" w:cs="宋体"/>
        </w:rPr>
        <w:br/>
      </w:r>
      <w:r>
        <w:rPr>
          <w:rFonts w:ascii="宋体" w:eastAsia="宋体" w:hAnsi="宋体" w:cs="宋体"/>
        </w:rPr>
        <w:t>是哪个时间段？</w:t>
      </w:r>
    </w:p>
    <w:p>
      <w:pPr>
        <w:spacing w:before="240" w:after="240"/>
        <w:rPr>
          <w:rFonts w:ascii="宋体" w:eastAsia="宋体" w:hAnsi="宋体" w:cs="宋体"/>
          <w:sz w:val="24"/>
          <w:szCs w:val="24"/>
        </w:rPr>
      </w:pPr>
      <w:r>
        <w:rPr>
          <w:rFonts w:ascii="宋体" w:eastAsia="宋体" w:hAnsi="宋体" w:cs="宋体"/>
        </w:rPr>
        <w:t>说话人1 23:56</w:t>
      </w:r>
      <w:r>
        <w:rPr>
          <w:rFonts w:ascii="宋体" w:eastAsia="宋体" w:hAnsi="宋体" w:cs="宋体"/>
        </w:rPr>
        <w:br/>
      </w:r>
      <w:r>
        <w:rPr>
          <w:rFonts w:ascii="宋体" w:eastAsia="宋体" w:hAnsi="宋体" w:cs="宋体"/>
        </w:rPr>
        <w:t>从2022年的大概6月6月底开始就持续回撤到2020年的10月左右，10月11月这个样子。</w:t>
      </w:r>
    </w:p>
    <w:p>
      <w:pPr>
        <w:spacing w:before="240" w:after="240"/>
        <w:rPr>
          <w:rFonts w:ascii="宋体" w:eastAsia="宋体" w:hAnsi="宋体" w:cs="宋体"/>
          <w:sz w:val="24"/>
          <w:szCs w:val="24"/>
        </w:rPr>
      </w:pPr>
      <w:r>
        <w:rPr>
          <w:rFonts w:ascii="宋体" w:eastAsia="宋体" w:hAnsi="宋体" w:cs="宋体"/>
        </w:rPr>
        <w:t>说话人2 24:07</w:t>
      </w:r>
      <w:r>
        <w:rPr>
          <w:rFonts w:ascii="宋体" w:eastAsia="宋体" w:hAnsi="宋体" w:cs="宋体"/>
        </w:rPr>
        <w:br/>
      </w:r>
      <w:r>
        <w:rPr>
          <w:rFonts w:ascii="宋体" w:eastAsia="宋体" w:hAnsi="宋体" w:cs="宋体"/>
        </w:rPr>
        <w:t>6月到10月。对。</w:t>
      </w:r>
    </w:p>
    <w:p>
      <w:pPr>
        <w:spacing w:before="240" w:after="240"/>
        <w:rPr>
          <w:rFonts w:ascii="宋体" w:eastAsia="宋体" w:hAnsi="宋体" w:cs="宋体"/>
          <w:sz w:val="24"/>
          <w:szCs w:val="24"/>
        </w:rPr>
      </w:pPr>
      <w:r>
        <w:rPr>
          <w:rFonts w:ascii="宋体" w:eastAsia="宋体" w:hAnsi="宋体" w:cs="宋体"/>
        </w:rPr>
        <w:t>说话人1 24:11</w:t>
      </w:r>
      <w:r>
        <w:rPr>
          <w:rFonts w:ascii="宋体" w:eastAsia="宋体" w:hAnsi="宋体" w:cs="宋体"/>
        </w:rPr>
        <w:br/>
      </w:r>
      <w:r>
        <w:rPr>
          <w:rFonts w:ascii="宋体" w:eastAsia="宋体" w:hAnsi="宋体" w:cs="宋体"/>
        </w:rPr>
        <w:t>就产品刚成立的应该是产品一般，对。</w:t>
      </w:r>
    </w:p>
    <w:p>
      <w:pPr>
        <w:spacing w:before="240" w:after="240"/>
        <w:rPr>
          <w:rFonts w:ascii="宋体" w:eastAsia="宋体" w:hAnsi="宋体" w:cs="宋体"/>
          <w:sz w:val="24"/>
          <w:szCs w:val="24"/>
        </w:rPr>
      </w:pPr>
      <w:r>
        <w:rPr>
          <w:rFonts w:ascii="宋体" w:eastAsia="宋体" w:hAnsi="宋体" w:cs="宋体"/>
        </w:rPr>
        <w:t>说话人2 24:14</w:t>
      </w:r>
      <w:r>
        <w:rPr>
          <w:rFonts w:ascii="宋体" w:eastAsia="宋体" w:hAnsi="宋体" w:cs="宋体"/>
        </w:rPr>
        <w:br/>
      </w:r>
      <w:r>
        <w:rPr>
          <w:rFonts w:ascii="宋体" w:eastAsia="宋体" w:hAnsi="宋体" w:cs="宋体"/>
        </w:rPr>
        <w:t>等一下我看一下。</w:t>
      </w:r>
    </w:p>
    <w:p>
      <w:pPr>
        <w:spacing w:before="240" w:after="240"/>
        <w:rPr>
          <w:rFonts w:ascii="宋体" w:eastAsia="宋体" w:hAnsi="宋体" w:cs="宋体"/>
          <w:sz w:val="24"/>
          <w:szCs w:val="24"/>
        </w:rPr>
      </w:pPr>
      <w:r>
        <w:rPr>
          <w:rFonts w:ascii="宋体" w:eastAsia="宋体" w:hAnsi="宋体" w:cs="宋体"/>
        </w:rPr>
        <w:t>说话人1 24:22</w:t>
      </w:r>
      <w:r>
        <w:rPr>
          <w:rFonts w:ascii="宋体" w:eastAsia="宋体" w:hAnsi="宋体" w:cs="宋体"/>
        </w:rPr>
        <w:br/>
      </w:r>
      <w:r>
        <w:rPr>
          <w:rFonts w:ascii="宋体" w:eastAsia="宋体" w:hAnsi="宋体" w:cs="宋体"/>
        </w:rPr>
        <w:t>对，然后我还发现一个问题，咱们在PPT上的净值曲线跟我们在谈判网上。</w:t>
      </w:r>
    </w:p>
    <w:p>
      <w:pPr>
        <w:spacing w:before="240" w:after="240"/>
        <w:rPr>
          <w:rFonts w:ascii="宋体" w:eastAsia="宋体" w:hAnsi="宋体" w:cs="宋体"/>
          <w:sz w:val="24"/>
          <w:szCs w:val="24"/>
        </w:rPr>
      </w:pPr>
      <w:r>
        <w:rPr>
          <w:rFonts w:ascii="宋体" w:eastAsia="宋体" w:hAnsi="宋体" w:cs="宋体"/>
        </w:rPr>
        <w:t>说话人2 24:29</w:t>
      </w:r>
      <w:r>
        <w:rPr>
          <w:rFonts w:ascii="宋体" w:eastAsia="宋体" w:hAnsi="宋体" w:cs="宋体"/>
        </w:rPr>
        <w:br/>
      </w:r>
      <w:r>
        <w:rPr>
          <w:rFonts w:ascii="宋体" w:eastAsia="宋体" w:hAnsi="宋体" w:cs="宋体"/>
        </w:rPr>
        <w:t> Ppt是很久之前的以前，按照模拟的明白。</w:t>
      </w:r>
    </w:p>
    <w:p>
      <w:pPr>
        <w:spacing w:before="240" w:after="240"/>
        <w:rPr>
          <w:rFonts w:ascii="宋体" w:eastAsia="宋体" w:hAnsi="宋体" w:cs="宋体"/>
          <w:sz w:val="24"/>
          <w:szCs w:val="24"/>
        </w:rPr>
      </w:pPr>
      <w:r>
        <w:rPr>
          <w:rFonts w:ascii="宋体" w:eastAsia="宋体" w:hAnsi="宋体" w:cs="宋体"/>
        </w:rPr>
        <w:t>说话人1 24:35</w:t>
      </w:r>
      <w:r>
        <w:rPr>
          <w:rFonts w:ascii="宋体" w:eastAsia="宋体" w:hAnsi="宋体" w:cs="宋体"/>
        </w:rPr>
        <w:br/>
      </w:r>
      <w:r>
        <w:rPr>
          <w:rFonts w:ascii="宋体" w:eastAsia="宋体" w:hAnsi="宋体" w:cs="宋体"/>
        </w:rPr>
        <w:t>咱们的采访上净值数据是是更新过了是吧？什么东西？还是以排往上进的数据为准是吧？对明白。杨总要不回撤这一块，要不您等一下咱们结束以后您看一下。</w:t>
      </w:r>
    </w:p>
    <w:p>
      <w:pPr>
        <w:spacing w:before="240" w:after="240"/>
        <w:rPr>
          <w:rFonts w:ascii="宋体" w:eastAsia="宋体" w:hAnsi="宋体" w:cs="宋体"/>
          <w:sz w:val="24"/>
          <w:szCs w:val="24"/>
        </w:rPr>
      </w:pPr>
      <w:r>
        <w:rPr>
          <w:rFonts w:ascii="宋体" w:eastAsia="宋体" w:hAnsi="宋体" w:cs="宋体"/>
        </w:rPr>
        <w:t>说话人2 25:26</w:t>
      </w:r>
      <w:r>
        <w:rPr>
          <w:rFonts w:ascii="宋体" w:eastAsia="宋体" w:hAnsi="宋体" w:cs="宋体"/>
        </w:rPr>
        <w:br/>
      </w:r>
      <w:r>
        <w:rPr>
          <w:rFonts w:ascii="宋体" w:eastAsia="宋体" w:hAnsi="宋体" w:cs="宋体"/>
        </w:rPr>
        <w:t>然后我们再看一下。</w:t>
      </w:r>
    </w:p>
    <w:p>
      <w:pPr>
        <w:spacing w:before="240" w:after="240"/>
        <w:rPr>
          <w:rFonts w:ascii="宋体" w:eastAsia="宋体" w:hAnsi="宋体" w:cs="宋体"/>
          <w:sz w:val="24"/>
          <w:szCs w:val="24"/>
        </w:rPr>
      </w:pPr>
      <w:r>
        <w:rPr>
          <w:rFonts w:ascii="宋体" w:eastAsia="宋体" w:hAnsi="宋体" w:cs="宋体"/>
        </w:rPr>
        <w:t>说话人1 25:28</w:t>
      </w:r>
      <w:r>
        <w:rPr>
          <w:rFonts w:ascii="宋体" w:eastAsia="宋体" w:hAnsi="宋体" w:cs="宋体"/>
        </w:rPr>
        <w:br/>
      </w:r>
      <w:r>
        <w:rPr>
          <w:rFonts w:ascii="宋体" w:eastAsia="宋体" w:hAnsi="宋体" w:cs="宋体"/>
        </w:rPr>
        <w:t>您当时。</w:t>
      </w:r>
    </w:p>
    <w:p>
      <w:pPr>
        <w:spacing w:before="240" w:after="240"/>
        <w:rPr>
          <w:rFonts w:ascii="宋体" w:eastAsia="宋体" w:hAnsi="宋体" w:cs="宋体"/>
          <w:sz w:val="24"/>
          <w:szCs w:val="24"/>
        </w:rPr>
      </w:pPr>
      <w:r>
        <w:rPr>
          <w:rFonts w:ascii="宋体" w:eastAsia="宋体" w:hAnsi="宋体" w:cs="宋体"/>
        </w:rPr>
        <w:t>说话人2 25:29</w:t>
      </w:r>
      <w:r>
        <w:rPr>
          <w:rFonts w:ascii="宋体" w:eastAsia="宋体" w:hAnsi="宋体" w:cs="宋体"/>
        </w:rPr>
        <w:br/>
      </w:r>
      <w:r>
        <w:rPr>
          <w:rFonts w:ascii="宋体" w:eastAsia="宋体" w:hAnsi="宋体" w:cs="宋体"/>
        </w:rPr>
        <w:t>因为我们有不同的策略在里面，这个产品当时当时都有一些回撤，就是归因这一块，我还要具体看一下是哪一个策略。</w:t>
      </w:r>
    </w:p>
    <w:p>
      <w:pPr>
        <w:spacing w:before="240" w:after="240"/>
        <w:rPr>
          <w:rFonts w:ascii="宋体" w:eastAsia="宋体" w:hAnsi="宋体" w:cs="宋体"/>
          <w:sz w:val="24"/>
          <w:szCs w:val="24"/>
        </w:rPr>
      </w:pPr>
      <w:r>
        <w:rPr>
          <w:rFonts w:ascii="宋体" w:eastAsia="宋体" w:hAnsi="宋体" w:cs="宋体"/>
        </w:rPr>
        <w:t>说话人1 25:41</w:t>
      </w:r>
      <w:r>
        <w:rPr>
          <w:rFonts w:ascii="宋体" w:eastAsia="宋体" w:hAnsi="宋体" w:cs="宋体"/>
        </w:rPr>
        <w:br/>
      </w:r>
      <w:r>
        <w:rPr>
          <w:rFonts w:ascii="宋体" w:eastAsia="宋体" w:hAnsi="宋体" w:cs="宋体"/>
        </w:rPr>
        <w:t>明白。我们就是这支产品它开始运行，现在的指针策略大概是什么时候开始运行的？什么意思？就是因为您刚刚说之前是有别的策略在里面吗？对，后来是把这些策略全部去掉了，只做指针了是吧？对，这个您大概知道是什么时候开始？</w:t>
      </w:r>
    </w:p>
    <w:p>
      <w:pPr>
        <w:spacing w:before="240" w:after="240"/>
        <w:rPr>
          <w:rFonts w:ascii="宋体" w:eastAsia="宋体" w:hAnsi="宋体" w:cs="宋体"/>
          <w:sz w:val="24"/>
          <w:szCs w:val="24"/>
        </w:rPr>
      </w:pPr>
      <w:r>
        <w:rPr>
          <w:rFonts w:ascii="宋体" w:eastAsia="宋体" w:hAnsi="宋体" w:cs="宋体"/>
        </w:rPr>
        <w:t>说话人2 26:04</w:t>
      </w:r>
      <w:r>
        <w:rPr>
          <w:rFonts w:ascii="宋体" w:eastAsia="宋体" w:hAnsi="宋体" w:cs="宋体"/>
        </w:rPr>
        <w:br/>
      </w:r>
      <w:r>
        <w:rPr>
          <w:rFonts w:ascii="宋体" w:eastAsia="宋体" w:hAnsi="宋体" w:cs="宋体"/>
        </w:rPr>
        <w:t>应该是从今年开始的。</w:t>
      </w:r>
    </w:p>
    <w:p>
      <w:pPr>
        <w:spacing w:before="240" w:after="240"/>
        <w:rPr>
          <w:rFonts w:ascii="宋体" w:eastAsia="宋体" w:hAnsi="宋体" w:cs="宋体"/>
          <w:sz w:val="24"/>
          <w:szCs w:val="24"/>
        </w:rPr>
      </w:pPr>
      <w:r>
        <w:rPr>
          <w:rFonts w:ascii="宋体" w:eastAsia="宋体" w:hAnsi="宋体" w:cs="宋体"/>
        </w:rPr>
        <w:t>说话人1 26:09</w:t>
      </w:r>
      <w:r>
        <w:rPr>
          <w:rFonts w:ascii="宋体" w:eastAsia="宋体" w:hAnsi="宋体" w:cs="宋体"/>
        </w:rPr>
        <w:br/>
      </w:r>
      <w:r>
        <w:rPr>
          <w:rFonts w:ascii="宋体" w:eastAsia="宋体" w:hAnsi="宋体" w:cs="宋体"/>
        </w:rPr>
        <w:t>你是说23年23年的，明白。这两只产品我们有去测过，就是说总量大概能做到多大吗？</w:t>
      </w:r>
    </w:p>
    <w:p>
      <w:pPr>
        <w:spacing w:before="240" w:after="240"/>
        <w:rPr>
          <w:rFonts w:ascii="宋体" w:eastAsia="宋体" w:hAnsi="宋体" w:cs="宋体"/>
          <w:sz w:val="24"/>
          <w:szCs w:val="24"/>
        </w:rPr>
      </w:pPr>
      <w:r>
        <w:rPr>
          <w:rFonts w:ascii="宋体" w:eastAsia="宋体" w:hAnsi="宋体" w:cs="宋体"/>
        </w:rPr>
        <w:t>说话人3 26:24</w:t>
      </w:r>
      <w:r>
        <w:rPr>
          <w:rFonts w:ascii="宋体" w:eastAsia="宋体" w:hAnsi="宋体" w:cs="宋体"/>
        </w:rPr>
        <w:br/>
      </w:r>
      <w:r>
        <w:rPr>
          <w:rFonts w:ascii="宋体" w:eastAsia="宋体" w:hAnsi="宋体" w:cs="宋体"/>
        </w:rPr>
        <w:t>资金容量这一块的话，目前我们现在资金容量是没考虑它的，如果说你要是往上做的话，我觉得应该10~20个亿这样的一个量应该是不会存在任何问题的，明白。</w:t>
      </w:r>
    </w:p>
    <w:p>
      <w:pPr>
        <w:spacing w:before="240" w:after="240"/>
        <w:rPr>
          <w:rFonts w:ascii="宋体" w:eastAsia="宋体" w:hAnsi="宋体" w:cs="宋体"/>
          <w:sz w:val="24"/>
          <w:szCs w:val="24"/>
        </w:rPr>
      </w:pPr>
      <w:r>
        <w:rPr>
          <w:rFonts w:ascii="宋体" w:eastAsia="宋体" w:hAnsi="宋体" w:cs="宋体"/>
        </w:rPr>
        <w:t>说话人1 26:37</w:t>
      </w:r>
      <w:r>
        <w:rPr>
          <w:rFonts w:ascii="宋体" w:eastAsia="宋体" w:hAnsi="宋体" w:cs="宋体"/>
        </w:rPr>
        <w:br/>
      </w:r>
      <w:r>
        <w:rPr>
          <w:rFonts w:ascii="宋体" w:eastAsia="宋体" w:hAnsi="宋体" w:cs="宋体"/>
        </w:rPr>
        <w:t>就能做到大概10~20个亿，就是收益不衰减是吧？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明白好。我们现在总体的规模大概是多少？</w:t>
      </w:r>
    </w:p>
    <w:p>
      <w:pPr>
        <w:spacing w:before="240" w:after="240"/>
        <w:rPr>
          <w:rFonts w:ascii="宋体" w:eastAsia="宋体" w:hAnsi="宋体" w:cs="宋体"/>
          <w:sz w:val="24"/>
          <w:szCs w:val="24"/>
        </w:rPr>
      </w:pPr>
      <w:r>
        <w:rPr>
          <w:rFonts w:ascii="宋体" w:eastAsia="宋体" w:hAnsi="宋体" w:cs="宋体"/>
        </w:rPr>
        <w:t>说话人2 26:49</w:t>
      </w:r>
      <w:r>
        <w:rPr>
          <w:rFonts w:ascii="宋体" w:eastAsia="宋体" w:hAnsi="宋体" w:cs="宋体"/>
        </w:rPr>
        <w:br/>
      </w:r>
      <w:r>
        <w:rPr>
          <w:rFonts w:ascii="宋体" w:eastAsia="宋体" w:hAnsi="宋体" w:cs="宋体"/>
        </w:rPr>
        <w:t>我们现在是两个多亿。</w:t>
      </w:r>
    </w:p>
    <w:p>
      <w:pPr>
        <w:spacing w:before="240" w:after="240"/>
        <w:rPr>
          <w:rFonts w:ascii="宋体" w:eastAsia="宋体" w:hAnsi="宋体" w:cs="宋体"/>
          <w:sz w:val="24"/>
          <w:szCs w:val="24"/>
        </w:rPr>
      </w:pPr>
      <w:r>
        <w:rPr>
          <w:rFonts w:ascii="宋体" w:eastAsia="宋体" w:hAnsi="宋体" w:cs="宋体"/>
        </w:rPr>
        <w:t>说话人1 26:52</w:t>
      </w:r>
      <w:r>
        <w:rPr>
          <w:rFonts w:ascii="宋体" w:eastAsia="宋体" w:hAnsi="宋体" w:cs="宋体"/>
        </w:rPr>
        <w:br/>
      </w:r>
      <w:r>
        <w:rPr>
          <w:rFonts w:ascii="宋体" w:eastAsia="宋体" w:hAnsi="宋体" w:cs="宋体"/>
        </w:rPr>
        <w:t>两个多亿，然后指针跟中信各占多少呢？</w:t>
      </w:r>
    </w:p>
    <w:p>
      <w:pPr>
        <w:spacing w:before="240" w:after="240"/>
        <w:rPr>
          <w:rFonts w:ascii="宋体" w:eastAsia="宋体" w:hAnsi="宋体" w:cs="宋体"/>
          <w:sz w:val="24"/>
          <w:szCs w:val="24"/>
        </w:rPr>
      </w:pPr>
      <w:r>
        <w:rPr>
          <w:rFonts w:ascii="宋体" w:eastAsia="宋体" w:hAnsi="宋体" w:cs="宋体"/>
        </w:rPr>
        <w:t>说话人2 26:58</w:t>
      </w:r>
      <w:r>
        <w:rPr>
          <w:rFonts w:ascii="宋体" w:eastAsia="宋体" w:hAnsi="宋体" w:cs="宋体"/>
        </w:rPr>
        <w:br/>
      </w:r>
      <w:r>
        <w:rPr>
          <w:rFonts w:ascii="宋体" w:eastAsia="宋体" w:hAnsi="宋体" w:cs="宋体"/>
        </w:rPr>
        <w:t>只增为主，只增大概70%，只增70%。</w:t>
      </w:r>
    </w:p>
    <w:p>
      <w:pPr>
        <w:spacing w:before="240" w:after="240"/>
        <w:rPr>
          <w:rFonts w:ascii="宋体" w:eastAsia="宋体" w:hAnsi="宋体" w:cs="宋体"/>
          <w:sz w:val="24"/>
          <w:szCs w:val="24"/>
        </w:rPr>
      </w:pPr>
      <w:r>
        <w:rPr>
          <w:rFonts w:ascii="宋体" w:eastAsia="宋体" w:hAnsi="宋体" w:cs="宋体"/>
        </w:rPr>
        <w:t>说话人1 27:04</w:t>
      </w:r>
      <w:r>
        <w:rPr>
          <w:rFonts w:ascii="宋体" w:eastAsia="宋体" w:hAnsi="宋体" w:cs="宋体"/>
        </w:rPr>
        <w:br/>
      </w:r>
      <w:r>
        <w:rPr>
          <w:rFonts w:ascii="宋体" w:eastAsia="宋体" w:hAnsi="宋体" w:cs="宋体"/>
        </w:rPr>
        <w:t>明白。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我们主要的资金来源是是机构直销吗？还是自有资金。</w:t>
      </w:r>
    </w:p>
    <w:p>
      <w:pPr>
        <w:spacing w:before="240" w:after="240"/>
        <w:rPr>
          <w:rFonts w:ascii="宋体" w:eastAsia="宋体" w:hAnsi="宋体" w:cs="宋体"/>
          <w:sz w:val="24"/>
          <w:szCs w:val="24"/>
        </w:rPr>
      </w:pPr>
      <w:r>
        <w:rPr>
          <w:rFonts w:ascii="宋体" w:eastAsia="宋体" w:hAnsi="宋体" w:cs="宋体"/>
        </w:rPr>
        <w:t>说话人2 27:15</w:t>
      </w:r>
      <w:r>
        <w:rPr>
          <w:rFonts w:ascii="宋体" w:eastAsia="宋体" w:hAnsi="宋体" w:cs="宋体"/>
        </w:rPr>
        <w:br/>
      </w:r>
      <w:r>
        <w:rPr>
          <w:rFonts w:ascii="宋体" w:eastAsia="宋体" w:hAnsi="宋体" w:cs="宋体"/>
        </w:rPr>
        <w:t>主要。</w:t>
      </w:r>
    </w:p>
    <w:p>
      <w:pPr>
        <w:spacing w:before="240" w:after="240"/>
        <w:rPr>
          <w:rFonts w:ascii="宋体" w:eastAsia="宋体" w:hAnsi="宋体" w:cs="宋体"/>
          <w:sz w:val="24"/>
          <w:szCs w:val="24"/>
        </w:rPr>
      </w:pPr>
      <w:r>
        <w:rPr>
          <w:rFonts w:ascii="宋体" w:eastAsia="宋体" w:hAnsi="宋体" w:cs="宋体"/>
        </w:rPr>
        <w:t>说话人1 27:16</w:t>
      </w:r>
      <w:r>
        <w:rPr>
          <w:rFonts w:ascii="宋体" w:eastAsia="宋体" w:hAnsi="宋体" w:cs="宋体"/>
        </w:rPr>
        <w:br/>
      </w:r>
      <w:r>
        <w:rPr>
          <w:rFonts w:ascii="宋体" w:eastAsia="宋体" w:hAnsi="宋体" w:cs="宋体"/>
        </w:rPr>
        <w:t>是自有资金，就是两个亿，大部分都是我们自有资金吗？对明白，然后可能还有一个小问题，就是关于咱们股权这方面，我看到我们大股东还有一位是叫彭总，彭总是他是我只是财务投资人吗？还是说他在我们公司是有职位的？</w:t>
      </w:r>
    </w:p>
    <w:p>
      <w:pPr>
        <w:spacing w:before="240" w:after="240"/>
        <w:rPr>
          <w:rFonts w:ascii="宋体" w:eastAsia="宋体" w:hAnsi="宋体" w:cs="宋体"/>
          <w:sz w:val="24"/>
          <w:szCs w:val="24"/>
        </w:rPr>
      </w:pPr>
      <w:r>
        <w:rPr>
          <w:rFonts w:ascii="宋体" w:eastAsia="宋体" w:hAnsi="宋体" w:cs="宋体"/>
        </w:rPr>
        <w:t>说话人2 27:43</w:t>
      </w:r>
      <w:r>
        <w:rPr>
          <w:rFonts w:ascii="宋体" w:eastAsia="宋体" w:hAnsi="宋体" w:cs="宋体"/>
        </w:rPr>
        <w:br/>
      </w:r>
      <w:r>
        <w:rPr>
          <w:rFonts w:ascii="宋体" w:eastAsia="宋体" w:hAnsi="宋体" w:cs="宋体"/>
        </w:rPr>
        <w:t>没有职位没有。</w:t>
      </w:r>
    </w:p>
    <w:p>
      <w:pPr>
        <w:spacing w:before="240" w:after="240"/>
        <w:rPr>
          <w:rFonts w:ascii="宋体" w:eastAsia="宋体" w:hAnsi="宋体" w:cs="宋体"/>
          <w:sz w:val="24"/>
          <w:szCs w:val="24"/>
        </w:rPr>
      </w:pPr>
      <w:r>
        <w:rPr>
          <w:rFonts w:ascii="宋体" w:eastAsia="宋体" w:hAnsi="宋体" w:cs="宋体"/>
        </w:rPr>
        <w:t>说话人1 27:45</w:t>
      </w:r>
      <w:r>
        <w:rPr>
          <w:rFonts w:ascii="宋体" w:eastAsia="宋体" w:hAnsi="宋体" w:cs="宋体"/>
        </w:rPr>
        <w:br/>
      </w:r>
      <w:r>
        <w:rPr>
          <w:rFonts w:ascii="宋体" w:eastAsia="宋体" w:hAnsi="宋体" w:cs="宋体"/>
        </w:rPr>
        <w:t>明白。我们咱们研究员我们有为他做一些股权激励的措施吗？</w:t>
      </w:r>
    </w:p>
    <w:p>
      <w:pPr>
        <w:spacing w:before="240" w:after="240"/>
        <w:rPr>
          <w:rFonts w:ascii="宋体" w:eastAsia="宋体" w:hAnsi="宋体" w:cs="宋体"/>
          <w:sz w:val="24"/>
          <w:szCs w:val="24"/>
        </w:rPr>
      </w:pPr>
      <w:r>
        <w:rPr>
          <w:rFonts w:ascii="宋体" w:eastAsia="宋体" w:hAnsi="宋体" w:cs="宋体"/>
        </w:rPr>
        <w:t>说话人2 27:57</w:t>
      </w:r>
      <w:r>
        <w:rPr>
          <w:rFonts w:ascii="宋体" w:eastAsia="宋体" w:hAnsi="宋体" w:cs="宋体"/>
        </w:rPr>
        <w:br/>
      </w:r>
      <w:r>
        <w:rPr>
          <w:rFonts w:ascii="宋体" w:eastAsia="宋体" w:hAnsi="宋体" w:cs="宋体"/>
        </w:rPr>
        <w:t>目前还没有，确实是有考虑的明白，主要还是说靠开瑞这块明白。</w:t>
      </w:r>
    </w:p>
    <w:p>
      <w:pPr>
        <w:spacing w:before="240" w:after="240"/>
        <w:rPr>
          <w:rFonts w:ascii="宋体" w:eastAsia="宋体" w:hAnsi="宋体" w:cs="宋体"/>
          <w:sz w:val="24"/>
          <w:szCs w:val="24"/>
        </w:rPr>
      </w:pPr>
      <w:r>
        <w:rPr>
          <w:rFonts w:ascii="宋体" w:eastAsia="宋体" w:hAnsi="宋体" w:cs="宋体"/>
        </w:rPr>
        <w:t>说话人1 28:09</w:t>
      </w:r>
      <w:r>
        <w:rPr>
          <w:rFonts w:ascii="宋体" w:eastAsia="宋体" w:hAnsi="宋体" w:cs="宋体"/>
        </w:rPr>
        <w:br/>
      </w:r>
      <w:r>
        <w:rPr>
          <w:rFonts w:ascii="宋体" w:eastAsia="宋体" w:hAnsi="宋体" w:cs="宋体"/>
        </w:rPr>
        <w:t>主要还是靠。</w:t>
      </w:r>
    </w:p>
    <w:p>
      <w:pPr>
        <w:spacing w:before="240" w:after="240"/>
        <w:rPr>
          <w:rFonts w:ascii="宋体" w:eastAsia="宋体" w:hAnsi="宋体" w:cs="宋体"/>
          <w:sz w:val="24"/>
          <w:szCs w:val="24"/>
        </w:rPr>
      </w:pPr>
      <w:r>
        <w:rPr>
          <w:rFonts w:ascii="宋体" w:eastAsia="宋体" w:hAnsi="宋体" w:cs="宋体"/>
        </w:rPr>
        <w:t>说话人2 28:12</w:t>
      </w:r>
      <w:r>
        <w:rPr>
          <w:rFonts w:ascii="宋体" w:eastAsia="宋体" w:hAnsi="宋体" w:cs="宋体"/>
        </w:rPr>
        <w:br/>
      </w:r>
      <w:r>
        <w:rPr>
          <w:rFonts w:ascii="宋体" w:eastAsia="宋体" w:hAnsi="宋体" w:cs="宋体"/>
        </w:rPr>
        <w:t>业绩提升，明白。</w:t>
      </w:r>
    </w:p>
    <w:p>
      <w:pPr>
        <w:spacing w:before="240" w:after="240"/>
        <w:rPr>
          <w:rFonts w:ascii="宋体" w:eastAsia="宋体" w:hAnsi="宋体" w:cs="宋体"/>
          <w:sz w:val="24"/>
          <w:szCs w:val="24"/>
        </w:rPr>
      </w:pPr>
      <w:r>
        <w:rPr>
          <w:rFonts w:ascii="宋体" w:eastAsia="宋体" w:hAnsi="宋体" w:cs="宋体"/>
        </w:rPr>
        <w:t>说话人1 28:15</w:t>
      </w:r>
      <w:r>
        <w:rPr>
          <w:rFonts w:ascii="宋体" w:eastAsia="宋体" w:hAnsi="宋体" w:cs="宋体"/>
        </w:rPr>
        <w:br/>
      </w:r>
      <w:r>
        <w:rPr>
          <w:rFonts w:ascii="宋体" w:eastAsia="宋体" w:hAnsi="宋体" w:cs="宋体"/>
        </w:rPr>
        <w:t>我看看我这边应该没有太大的问题了。杨总我再跟您可能开始跟您沟通的时候不是很清楚，我这边尽调主要是服务两两个两个方向，一个就是说我们自己是有一个自营的放就有一个自营的放私募，然后我们平时去挖掘一些这样的优秀的优秀的管理人，因为我也是看到咱们中信产品去年排名还是相当不错的，所以才来联系你。</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第二个就是说是我们自己的代销这边，我们平时也会就是说要求去给代销人员去推一些比较优秀的私募。然后最后就是说我们还有一些是因为我们会定期的跟一些机构举行这种类似于像像投聚会一样的东西，我们会给他们去推一些类似的这种优秀的管理人。</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主要这几方面跟您沟通一下。行好，非常感谢。我这边应该目前没有太大的问题，看一下我同事那边还有没有什么别的。</w:t>
      </w:r>
    </w:p>
    <w:p>
      <w:pPr>
        <w:spacing w:before="240" w:after="240"/>
        <w:rPr>
          <w:rFonts w:ascii="宋体" w:eastAsia="宋体" w:hAnsi="宋体" w:cs="宋体"/>
          <w:sz w:val="24"/>
          <w:szCs w:val="24"/>
        </w:rPr>
      </w:pPr>
      <w:r>
        <w:rPr>
          <w:rFonts w:ascii="宋体" w:eastAsia="宋体" w:hAnsi="宋体" w:cs="宋体"/>
        </w:rPr>
        <w:t>说话人2 29:33</w:t>
      </w:r>
      <w:r>
        <w:rPr>
          <w:rFonts w:ascii="宋体" w:eastAsia="宋体" w:hAnsi="宋体" w:cs="宋体"/>
        </w:rPr>
        <w:br/>
      </w:r>
      <w:r>
        <w:rPr>
          <w:rFonts w:ascii="宋体" w:eastAsia="宋体" w:hAnsi="宋体" w:cs="宋体"/>
        </w:rPr>
        <w:t>我也没有问题。</w:t>
      </w:r>
    </w:p>
    <w:p>
      <w:pPr>
        <w:spacing w:before="240" w:after="240"/>
        <w:rPr>
          <w:rFonts w:ascii="宋体" w:eastAsia="宋体" w:hAnsi="宋体" w:cs="宋体"/>
          <w:sz w:val="24"/>
          <w:szCs w:val="24"/>
        </w:rPr>
      </w:pPr>
      <w:r>
        <w:rPr>
          <w:rFonts w:ascii="宋体" w:eastAsia="宋体" w:hAnsi="宋体" w:cs="宋体"/>
        </w:rPr>
        <w:t>说话人1 29:35</w:t>
      </w:r>
      <w:r>
        <w:rPr>
          <w:rFonts w:ascii="宋体" w:eastAsia="宋体" w:hAnsi="宋体" w:cs="宋体"/>
        </w:rPr>
        <w:br/>
      </w:r>
      <w:r>
        <w:rPr>
          <w:rFonts w:ascii="宋体" w:eastAsia="宋体" w:hAnsi="宋体" w:cs="宋体"/>
        </w:rPr>
        <w:t>杨总今天打扰您了，您生病还来参加这个会议。</w:t>
      </w:r>
    </w:p>
    <w:p>
      <w:pPr>
        <w:spacing w:before="240" w:after="240"/>
        <w:rPr>
          <w:rFonts w:ascii="宋体" w:eastAsia="宋体" w:hAnsi="宋体" w:cs="宋体"/>
          <w:sz w:val="24"/>
          <w:szCs w:val="24"/>
        </w:rPr>
      </w:pPr>
      <w:r>
        <w:rPr>
          <w:rFonts w:ascii="宋体" w:eastAsia="宋体" w:hAnsi="宋体" w:cs="宋体"/>
        </w:rPr>
        <w:t>说话人2 29:41</w:t>
      </w:r>
      <w:r>
        <w:rPr>
          <w:rFonts w:ascii="宋体" w:eastAsia="宋体" w:hAnsi="宋体" w:cs="宋体"/>
        </w:rPr>
        <w:br/>
      </w:r>
      <w:r>
        <w:rPr>
          <w:rFonts w:ascii="宋体" w:eastAsia="宋体" w:hAnsi="宋体" w:cs="宋体"/>
        </w:rPr>
        <w:t>最近感冒的人比较多。</w:t>
      </w:r>
    </w:p>
    <w:p>
      <w:pPr>
        <w:spacing w:before="240" w:after="240"/>
        <w:rPr>
          <w:rFonts w:ascii="宋体" w:eastAsia="宋体" w:hAnsi="宋体" w:cs="宋体"/>
          <w:sz w:val="24"/>
          <w:szCs w:val="24"/>
        </w:rPr>
      </w:pPr>
      <w:r>
        <w:rPr>
          <w:rFonts w:ascii="宋体" w:eastAsia="宋体" w:hAnsi="宋体" w:cs="宋体"/>
        </w:rPr>
        <w:t>说话人1 29:43</w:t>
      </w:r>
      <w:r>
        <w:rPr>
          <w:rFonts w:ascii="宋体" w:eastAsia="宋体" w:hAnsi="宋体" w:cs="宋体"/>
        </w:rPr>
        <w:br/>
      </w:r>
      <w:r>
        <w:rPr>
          <w:rFonts w:ascii="宋体" w:eastAsia="宋体" w:hAnsi="宋体" w:cs="宋体"/>
        </w:rPr>
        <w:t>好好杨总，下次有机会的话我来您公司拜访。好的好好好，感谢您的时间，谢谢拜拜。</w:t>
      </w:r>
    </w:p>
    <w:sectPr>
      <w:footerReference w:type="default" r:id="rId4"/>
      <w:pgMar w:header="708" w:footer="708"/>
      <w:cols w:space="708"/>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bottom w:val="single" w:sz="2" w:space="0" w:color="auto"/>
      </w:pBdr>
      <w:jc w:val="center"/>
    </w:pPr>
    <w:r>
      <w:rPr>
        <w:rFonts w:ascii="宋体 (中文正文)" w:eastAsia="宋体 (中文正文)" w:hAnsi="宋体 (中文正文)" w:cs="宋体 (中文正文)"/>
        <w:sz w:val="18"/>
      </w:rPr>
      <w:t>下载讯飞听见客户端，免费体验录音转文字</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